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Встречаемость слов в тексте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Частота встречи,раз</w:t>
            </w:r>
          </w:p>
        </w:tc>
        <w:tc>
          <w:tcPr>
            <w:tcW w:type="dxa" w:w="2880"/>
          </w:tcPr>
          <w:p>
            <w:r>
              <w:t>Частота встречи в %</w:t>
            </w:r>
          </w:p>
        </w:tc>
      </w:tr>
      <w:tr>
        <w:tc>
          <w:tcPr>
            <w:tcW w:type="dxa" w:w="2880"/>
          </w:tcPr>
          <w:p>
            <w:r>
              <w:t>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николаевич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война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</w:t>
            </w:r>
          </w:p>
        </w:tc>
        <w:tc>
          <w:tcPr>
            <w:tcW w:type="dxa" w:w="2880"/>
          </w:tcPr>
          <w:p>
            <w:r>
              <w:t>24237</w:t>
            </w:r>
          </w:p>
        </w:tc>
        <w:tc>
          <w:tcPr>
            <w:tcW w:type="dxa" w:w="2880"/>
          </w:tcPr>
          <w:p>
            <w:r>
              <w:t>4.66</w:t>
            </w:r>
          </w:p>
        </w:tc>
      </w:tr>
      <w:tr>
        <w:tc>
          <w:tcPr>
            <w:tcW w:type="dxa" w:w="2880"/>
          </w:tcPr>
          <w:p>
            <w:r>
              <w:t>мир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государственное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художественная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литература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москва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электронное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осуществлено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</w:t>
            </w:r>
          </w:p>
        </w:tc>
        <w:tc>
          <w:tcPr>
            <w:tcW w:type="dxa" w:w="2880"/>
          </w:tcPr>
          <w:p>
            <w:r>
              <w:t>17850</w:t>
            </w:r>
          </w:p>
        </w:tc>
        <w:tc>
          <w:tcPr>
            <w:tcW w:type="dxa" w:w="2880"/>
          </w:tcPr>
          <w:p>
            <w:r>
              <w:t>3.43</w:t>
            </w:r>
          </w:p>
        </w:tc>
      </w:tr>
      <w:tr>
        <w:tc>
          <w:tcPr>
            <w:tcW w:type="dxa" w:w="2880"/>
          </w:tcPr>
          <w:p>
            <w:r>
              <w:t>рамках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краудсорсингового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проекта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весь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один</w:t>
            </w:r>
          </w:p>
        </w:tc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клик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организаторы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толстого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усадьба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</w:t>
            </w:r>
          </w:p>
        </w:tc>
        <w:tc>
          <w:tcPr>
            <w:tcW w:type="dxa" w:w="2880"/>
          </w:tcPr>
          <w:p>
            <w:r>
              <w:t>7426</w:t>
            </w:r>
          </w:p>
        </w:tc>
        <w:tc>
          <w:tcPr>
            <w:tcW w:type="dxa" w:w="2880"/>
          </w:tcPr>
          <w:p>
            <w:r>
              <w:t>1.43</w:t>
            </w:r>
          </w:p>
        </w:tc>
      </w:tr>
      <w:tr>
        <w:tc>
          <w:tcPr>
            <w:tcW w:type="dxa" w:w="2880"/>
          </w:tcPr>
          <w:p>
            <w:r>
              <w:t>основе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библиотекой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предисловие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редакционные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</w:t>
            </w:r>
          </w:p>
        </w:tc>
        <w:tc>
          <w:tcPr>
            <w:tcW w:type="dxa" w:w="2880"/>
          </w:tcPr>
          <w:p>
            <w:r>
              <w:t>3807</w:t>
            </w:r>
          </w:p>
        </w:tc>
        <w:tc>
          <w:tcPr>
            <w:tcW w:type="dxa" w:w="2880"/>
          </w:tcPr>
          <w:p>
            <w:r>
              <w:t>0.73</w:t>
            </w:r>
          </w:p>
        </w:tc>
      </w:tr>
      <w:tr>
        <w:tc>
          <w:tcPr>
            <w:tcW w:type="dxa" w:w="2880"/>
          </w:tcPr>
          <w:p>
            <w:r>
              <w:t>томам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можно</w:t>
            </w:r>
          </w:p>
        </w:tc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прочитать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если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вы</w:t>
            </w:r>
          </w:p>
        </w:tc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0.23</w:t>
            </w:r>
          </w:p>
        </w:tc>
      </w:tr>
      <w:tr>
        <w:tc>
          <w:tcPr>
            <w:tcW w:type="dxa" w:w="2880"/>
          </w:tcPr>
          <w:p>
            <w:r>
              <w:t>нашли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пожалуйста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напишите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электронному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собой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электронную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гг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это</w:t>
            </w:r>
          </w:p>
        </w:tc>
        <w:tc>
          <w:tcPr>
            <w:tcW w:type="dxa" w:w="2880"/>
          </w:tcPr>
          <w:p>
            <w:r>
              <w:t>2803</w:t>
            </w:r>
          </w:p>
        </w:tc>
        <w:tc>
          <w:tcPr>
            <w:tcW w:type="dxa" w:w="2880"/>
          </w:tcPr>
          <w:p>
            <w:r>
              <w:t>0.54</w:t>
            </w:r>
          </w:p>
        </w:tc>
      </w:tr>
      <w:tr>
        <w:tc>
          <w:tcPr>
            <w:tcW w:type="dxa" w:w="2880"/>
          </w:tcPr>
          <w:p>
            <w:r>
              <w:t>уникальное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академическое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самое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полное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давно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стало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библиографической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году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сотрудничестве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</w:t>
            </w:r>
          </w:p>
        </w:tc>
        <w:tc>
          <w:tcPr>
            <w:tcW w:type="dxa" w:w="2880"/>
          </w:tcPr>
          <w:p>
            <w:r>
              <w:t>6575</w:t>
            </w:r>
          </w:p>
        </w:tc>
        <w:tc>
          <w:tcPr>
            <w:tcW w:type="dxa" w:w="2880"/>
          </w:tcPr>
          <w:p>
            <w:r>
              <w:t>1.26</w:t>
            </w:r>
          </w:p>
        </w:tc>
      </w:tr>
      <w:tr>
        <w:tc>
          <w:tcPr>
            <w:tcW w:type="dxa" w:w="2880"/>
          </w:tcPr>
          <w:p>
            <w:r>
              <w:t>при</w:t>
            </w:r>
          </w:p>
        </w:tc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поддержке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координации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совета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осуществили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сканирование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всех</w:t>
            </w:r>
          </w:p>
        </w:tc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издания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однако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для</w:t>
            </w:r>
          </w:p>
        </w:tc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0.28</w:t>
            </w:r>
          </w:p>
        </w:tc>
      </w:tr>
      <w:tr>
        <w:tc>
          <w:tcPr>
            <w:tcW w:type="dxa" w:w="2880"/>
          </w:tcPr>
          <w:p>
            <w:r>
              <w:t>того</w:t>
            </w:r>
          </w:p>
        </w:tc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чтобы</w:t>
            </w:r>
          </w:p>
        </w:tc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пользоваться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преимуществами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возможность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работы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еще</w:t>
            </w:r>
          </w:p>
        </w:tc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</w:tr>
      <w:tr>
        <w:tc>
          <w:tcPr>
            <w:tcW w:type="dxa" w:w="2880"/>
          </w:tcPr>
          <w:p>
            <w:r>
              <w:t>распознать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более</w:t>
            </w:r>
          </w:p>
        </w:tc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страниц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этого</w:t>
            </w:r>
          </w:p>
        </w:tc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вместе</w:t>
            </w:r>
          </w:p>
        </w:tc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партнером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тысяч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волонтеров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которые</w:t>
            </w:r>
          </w:p>
        </w:tc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помощью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программы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буквально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</w:t>
            </w:r>
          </w:p>
        </w:tc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0.41</w:t>
            </w:r>
          </w:p>
        </w:tc>
      </w:tr>
      <w:tr>
        <w:tc>
          <w:tcPr>
            <w:tcW w:type="dxa" w:w="2880"/>
          </w:tcPr>
          <w:p>
            <w:r>
              <w:t>десять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дней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прошел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первый</w:t>
            </w:r>
          </w:p>
        </w:tc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этап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</w:t>
            </w:r>
          </w:p>
        </w:tc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месяца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второй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после</w:t>
            </w:r>
          </w:p>
        </w:tc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</w:tr>
      <w:tr>
        <w:tc>
          <w:tcPr>
            <w:tcW w:type="dxa" w:w="2880"/>
          </w:tcPr>
          <w:p>
            <w:r>
              <w:t>третьего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этапа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отдельные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произведенияпубликуются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сохраняется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орфография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пунктуация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перепечатка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безвозмездно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</w:t>
            </w:r>
          </w:p>
        </w:tc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часть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первая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третья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третий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четвертый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эпилог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печатные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войны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мира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обзор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</w:t>
            </w:r>
          </w:p>
        </w:tc>
        <w:tc>
          <w:tcPr>
            <w:tcW w:type="dxa" w:w="2880"/>
          </w:tcPr>
          <w:p>
            <w:r>
              <w:t>2353</w:t>
            </w:r>
          </w:p>
        </w:tc>
        <w:tc>
          <w:tcPr>
            <w:tcW w:type="dxa" w:w="2880"/>
          </w:tcPr>
          <w:p>
            <w:r>
              <w:t>0.45</w:t>
            </w:r>
          </w:p>
        </w:tc>
      </w:tr>
      <w:tr>
        <w:tc>
          <w:tcPr>
            <w:tcW w:type="dxa" w:w="2880"/>
          </w:tcPr>
          <w:p>
            <w:r>
              <w:t>главам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</w:t>
            </w:r>
          </w:p>
        </w:tc>
        <w:tc>
          <w:tcPr>
            <w:tcW w:type="dxa" w:w="2880"/>
          </w:tcPr>
          <w:p>
            <w:r>
              <w:t>3399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</w:tcPr>
          <w:p>
            <w:r>
              <w:t>указатель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иллюстрации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четырнадцатому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</w:t>
            </w:r>
          </w:p>
        </w:tc>
        <w:tc>
          <w:tcPr>
            <w:tcW w:type="dxa" w:w="2880"/>
          </w:tcPr>
          <w:p>
            <w:r>
              <w:t>3109</w:t>
            </w:r>
          </w:p>
        </w:tc>
        <w:tc>
          <w:tcPr>
            <w:tcW w:type="dxa" w:w="2880"/>
          </w:tcPr>
          <w:p>
            <w:r>
              <w:t>0.6</w:t>
            </w:r>
          </w:p>
        </w:tc>
      </w:tr>
      <w:tr>
        <w:tc>
          <w:tcPr>
            <w:tcW w:type="dxa" w:w="2880"/>
          </w:tcPr>
          <w:p>
            <w:r>
              <w:t>а</w:t>
            </w:r>
          </w:p>
        </w:tc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0.4</w:t>
            </w:r>
          </w:p>
        </w:tc>
      </w:tr>
      <w:tr>
        <w:tc>
          <w:tcPr>
            <w:tcW w:type="dxa" w:w="2880"/>
          </w:tcPr>
          <w:p>
            <w:r>
              <w:t>волков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цявловский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подлинника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мой</w:t>
            </w:r>
          </w:p>
        </w:tc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верный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</w:t>
            </w:r>
          </w:p>
        </w:tc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здравствуйте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садитесь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</w:t>
            </w:r>
          </w:p>
        </w:tc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0.41</w:t>
            </w:r>
          </w:p>
        </w:tc>
      </w:tr>
      <w:tr>
        <w:tc>
          <w:tcPr>
            <w:tcW w:type="dxa" w:w="2880"/>
          </w:tcPr>
          <w:p>
            <w:r>
              <w:t>говорила</w:t>
            </w:r>
          </w:p>
        </w:tc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июле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года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известная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анна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павловна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шерер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императрицы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феодоровны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князя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василия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первого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приехавшего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ее</w:t>
            </w:r>
          </w:p>
        </w:tc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0.35</w:t>
            </w:r>
          </w:p>
        </w:tc>
      </w:tr>
      <w:tr>
        <w:tc>
          <w:tcPr>
            <w:tcW w:type="dxa" w:w="2880"/>
          </w:tcPr>
          <w:p>
            <w:r>
              <w:t>вечер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кашляла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несколько</w:t>
            </w:r>
          </w:p>
        </w:tc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у</w:t>
            </w:r>
          </w:p>
        </w:tc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0.27</w:t>
            </w:r>
          </w:p>
        </w:tc>
      </w:tr>
      <w:tr>
        <w:tc>
          <w:tcPr>
            <w:tcW w:type="dxa" w:w="2880"/>
          </w:tcPr>
          <w:p>
            <w:r>
              <w:t>нее</w:t>
            </w:r>
          </w:p>
        </w:tc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был</w:t>
            </w:r>
          </w:p>
        </w:tc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0.35</w:t>
            </w:r>
          </w:p>
        </w:tc>
      </w:tr>
      <w:tr>
        <w:tc>
          <w:tcPr>
            <w:tcW w:type="dxa" w:w="2880"/>
          </w:tcPr>
          <w:p>
            <w:r>
              <w:t>грипп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</w:t>
            </w:r>
          </w:p>
        </w:tc>
        <w:tc>
          <w:tcPr>
            <w:tcW w:type="dxa" w:w="2880"/>
          </w:tcPr>
          <w:p>
            <w:r>
              <w:t>4560</w:t>
            </w:r>
          </w:p>
        </w:tc>
        <w:tc>
          <w:tcPr>
            <w:tcW w:type="dxa" w:w="2880"/>
          </w:tcPr>
          <w:p>
            <w:r>
              <w:t>0.88</w:t>
            </w:r>
          </w:p>
        </w:tc>
      </w:tr>
      <w:tr>
        <w:tc>
          <w:tcPr>
            <w:tcW w:type="dxa" w:w="2880"/>
          </w:tcPr>
          <w:p>
            <w:r>
              <w:t>она</w:t>
            </w:r>
          </w:p>
        </w:tc>
        <w:tc>
          <w:tcPr>
            <w:tcW w:type="dxa" w:w="2880"/>
          </w:tcPr>
          <w:p>
            <w:r>
              <w:t>2906</w:t>
            </w:r>
          </w:p>
        </w:tc>
        <w:tc>
          <w:tcPr>
            <w:tcW w:type="dxa" w:w="2880"/>
          </w:tcPr>
          <w:p>
            <w:r>
              <w:t>0.56</w:t>
            </w:r>
          </w:p>
        </w:tc>
      </w:tr>
      <w:tr>
        <w:tc>
          <w:tcPr>
            <w:tcW w:type="dxa" w:w="2880"/>
          </w:tcPr>
          <w:p>
            <w:r>
              <w:t>тогда</w:t>
            </w:r>
          </w:p>
        </w:tc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новое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употреблявшееся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только</w:t>
            </w:r>
          </w:p>
        </w:tc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  <w:tr>
        <w:tc>
          <w:tcPr>
            <w:tcW w:type="dxa" w:w="2880"/>
          </w:tcPr>
          <w:p>
            <w:r>
              <w:t>редкими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утром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красным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лакеем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было</w:t>
            </w:r>
          </w:p>
        </w:tc>
        <w:tc>
          <w:tcPr>
            <w:tcW w:type="dxa" w:w="2880"/>
          </w:tcPr>
          <w:p>
            <w:r>
              <w:t>2679</w:t>
            </w:r>
          </w:p>
        </w:tc>
        <w:tc>
          <w:tcPr>
            <w:tcW w:type="dxa" w:w="2880"/>
          </w:tcPr>
          <w:p>
            <w:r>
              <w:t>0.52</w:t>
            </w:r>
          </w:p>
        </w:tc>
      </w:tr>
      <w:tr>
        <w:tc>
          <w:tcPr>
            <w:tcW w:type="dxa" w:w="2880"/>
          </w:tcPr>
          <w:p>
            <w:r>
              <w:t>написано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</w:t>
            </w:r>
          </w:p>
        </w:tc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различия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</w:t>
            </w:r>
          </w:p>
        </w:tc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или</w:t>
            </w:r>
          </w:p>
        </w:tc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князь</w:t>
            </w:r>
          </w:p>
        </w:tc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0.3</w:t>
            </w:r>
          </w:p>
        </w:tc>
      </w:tr>
      <w:tr>
        <w:tc>
          <w:tcPr>
            <w:tcW w:type="dxa" w:w="2880"/>
          </w:tcPr>
          <w:p>
            <w:r>
              <w:t>генуя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нет</w:t>
            </w:r>
          </w:p>
        </w:tc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</w:tr>
      <w:tr>
        <w:tc>
          <w:tcPr>
            <w:tcW w:type="dxa" w:w="2880"/>
          </w:tcPr>
          <w:p>
            <w:r>
              <w:t>вам</w:t>
            </w:r>
          </w:p>
        </w:tc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вперед</w:t>
            </w:r>
          </w:p>
        </w:tc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говорю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мне</w:t>
            </w:r>
          </w:p>
        </w:tc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не</w:t>
            </w:r>
          </w:p>
        </w:tc>
        <w:tc>
          <w:tcPr>
            <w:tcW w:type="dxa" w:w="2880"/>
          </w:tcPr>
          <w:p>
            <w:r>
              <w:t>9587</w:t>
            </w:r>
          </w:p>
        </w:tc>
        <w:tc>
          <w:tcPr>
            <w:tcW w:type="dxa" w:w="2880"/>
          </w:tcPr>
          <w:p>
            <w:r>
              <w:t>1.84</w:t>
            </w:r>
          </w:p>
        </w:tc>
      </w:tr>
      <w:tr>
        <w:tc>
          <w:tcPr>
            <w:tcW w:type="dxa" w:w="2880"/>
          </w:tcPr>
          <w:p>
            <w:r>
              <w:t>скажете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что</w:t>
            </w:r>
          </w:p>
        </w:tc>
        <w:tc>
          <w:tcPr>
            <w:tcW w:type="dxa" w:w="2880"/>
          </w:tcPr>
          <w:p>
            <w:r>
              <w:t>8275</w:t>
            </w:r>
          </w:p>
        </w:tc>
        <w:tc>
          <w:tcPr>
            <w:tcW w:type="dxa" w:w="2880"/>
          </w:tcPr>
          <w:p>
            <w:r>
              <w:t>1.59</w:t>
            </w:r>
          </w:p>
        </w:tc>
      </w:tr>
      <w:tr>
        <w:tc>
          <w:tcPr>
            <w:tcW w:type="dxa" w:w="2880"/>
          </w:tcPr>
          <w:p>
            <w:r>
              <w:t>нас</w:t>
            </w:r>
          </w:p>
        </w:tc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позволите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себе</w:t>
            </w:r>
          </w:p>
        </w:tc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защищать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</w:t>
            </w:r>
          </w:p>
        </w:tc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0.22</w:t>
            </w:r>
          </w:p>
        </w:tc>
      </w:tr>
      <w:tr>
        <w:tc>
          <w:tcPr>
            <w:tcW w:type="dxa" w:w="2880"/>
          </w:tcPr>
          <w:p>
            <w:r>
              <w:t>гадости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антихриста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верю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</w:t>
            </w:r>
          </w:p>
        </w:tc>
        <w:tc>
          <w:tcPr>
            <w:tcW w:type="dxa" w:w="2880"/>
          </w:tcPr>
          <w:p>
            <w:r>
              <w:t>8137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антихрист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</w:t>
            </w:r>
          </w:p>
        </w:tc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больше</w:t>
            </w:r>
          </w:p>
        </w:tc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знаю</w:t>
            </w:r>
          </w:p>
        </w:tc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уж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друг</w:t>
            </w:r>
          </w:p>
        </w:tc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говорите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вижу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пугаю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отвечал</w:t>
            </w:r>
          </w:p>
        </w:tc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нисколько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смутясь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встречей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чулках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выражением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плоского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лица</w:t>
            </w:r>
          </w:p>
        </w:tc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говорил</w:t>
            </w:r>
          </w:p>
        </w:tc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изысканном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котором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говорили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но</w:t>
            </w:r>
          </w:p>
        </w:tc>
        <w:tc>
          <w:tcPr>
            <w:tcW w:type="dxa" w:w="2880"/>
          </w:tcPr>
          <w:p>
            <w:r>
              <w:t>2999</w:t>
            </w:r>
          </w:p>
        </w:tc>
        <w:tc>
          <w:tcPr>
            <w:tcW w:type="dxa" w:w="2880"/>
          </w:tcPr>
          <w:p>
            <w:r>
              <w:t>0.58</w:t>
            </w:r>
          </w:p>
        </w:tc>
      </w:tr>
      <w:tr>
        <w:tc>
          <w:tcPr>
            <w:tcW w:type="dxa" w:w="2880"/>
          </w:tcPr>
          <w:p>
            <w:r>
              <w:t>думали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наши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тихими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свете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дворе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значительному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человеку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подошел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анне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руку</w:t>
            </w:r>
          </w:p>
        </w:tc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подставив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ей</w:t>
            </w:r>
          </w:p>
        </w:tc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свою</w:t>
            </w:r>
          </w:p>
        </w:tc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надушенную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успокойте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меня</w:t>
            </w:r>
          </w:p>
        </w:tc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сказал</w:t>
            </w:r>
          </w:p>
        </w:tc>
        <w:tc>
          <w:tcPr>
            <w:tcW w:type="dxa" w:w="2880"/>
          </w:tcPr>
          <w:p>
            <w:r>
              <w:t>2225</w:t>
            </w:r>
          </w:p>
        </w:tc>
        <w:tc>
          <w:tcPr>
            <w:tcW w:type="dxa" w:w="2880"/>
          </w:tcPr>
          <w:p>
            <w:r>
              <w:t>0.43</w:t>
            </w:r>
          </w:p>
        </w:tc>
      </w:tr>
      <w:tr>
        <w:tc>
          <w:tcPr>
            <w:tcW w:type="dxa" w:w="2880"/>
          </w:tcPr>
          <w:p>
            <w:r>
              <w:t>изменяя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голоса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тоном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</w:t>
            </w:r>
          </w:p>
        </w:tc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0.4</w:t>
            </w:r>
          </w:p>
        </w:tc>
      </w:tr>
      <w:tr>
        <w:tc>
          <w:tcPr>
            <w:tcW w:type="dxa" w:w="2880"/>
          </w:tcPr>
          <w:p>
            <w:r>
              <w:t>приличия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даже</w:t>
            </w:r>
          </w:p>
        </w:tc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насмешка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быть</w:t>
            </w:r>
          </w:p>
        </w:tc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здоровой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когда</w:t>
            </w:r>
          </w:p>
        </w:tc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</w:tr>
      <w:tr>
        <w:tc>
          <w:tcPr>
            <w:tcW w:type="dxa" w:w="2880"/>
          </w:tcPr>
          <w:p>
            <w:r>
              <w:t>нравственно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имея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</w:t>
            </w:r>
          </w:p>
        </w:tc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оставаться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спокойною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сказала</w:t>
            </w:r>
          </w:p>
        </w:tc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0.15</w:t>
            </w:r>
          </w:p>
        </w:tc>
      </w:tr>
      <w:tr>
        <w:tc>
          <w:tcPr>
            <w:tcW w:type="dxa" w:w="2880"/>
          </w:tcPr>
          <w:p>
            <w:r>
              <w:t>надеюсь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праздник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нынче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середа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</w:t>
            </w:r>
          </w:p>
        </w:tc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показаться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там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дочь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заедет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мной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повезет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думала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нынешний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ежели</w:t>
            </w:r>
          </w:p>
        </w:tc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бы</w:t>
            </w:r>
          </w:p>
        </w:tc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0.31</w:t>
            </w:r>
          </w:p>
        </w:tc>
      </w:tr>
      <w:tr>
        <w:tc>
          <w:tcPr>
            <w:tcW w:type="dxa" w:w="2880"/>
          </w:tcPr>
          <w:p>
            <w:r>
              <w:t>знали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хотите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говоря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вещи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которым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хотел</w:t>
            </w:r>
          </w:p>
        </w:tc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верили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</w:t>
            </w:r>
          </w:p>
        </w:tc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виду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ничего</w:t>
            </w:r>
          </w:p>
        </w:tc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лучшего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перспектива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слишком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пугает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</w:t>
            </w:r>
          </w:p>
        </w:tc>
        <w:tc>
          <w:tcPr>
            <w:tcW w:type="dxa" w:w="2880"/>
          </w:tcPr>
          <w:p>
            <w:r>
              <w:t>3898</w:t>
            </w:r>
          </w:p>
        </w:tc>
        <w:tc>
          <w:tcPr>
            <w:tcW w:type="dxa" w:w="2880"/>
          </w:tcPr>
          <w:p>
            <w:r>
              <w:t>0.75</w:t>
            </w:r>
          </w:p>
        </w:tc>
      </w:tr>
      <w:tr>
        <w:tc>
          <w:tcPr>
            <w:tcW w:type="dxa" w:w="2880"/>
          </w:tcPr>
          <w:p>
            <w:r>
              <w:t>буду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очень</w:t>
            </w:r>
          </w:p>
        </w:tc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рада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видеть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себя</w:t>
            </w:r>
          </w:p>
        </w:tc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между</w:t>
            </w:r>
          </w:p>
        </w:tc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семью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какое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горячее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прежде</w:t>
            </w:r>
          </w:p>
        </w:tc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всего</w:t>
            </w:r>
          </w:p>
        </w:tc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скажите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ваше</w:t>
            </w:r>
          </w:p>
        </w:tc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здоровье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милый</w:t>
            </w:r>
          </w:p>
        </w:tc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признаюсь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эти</w:t>
            </w:r>
          </w:p>
        </w:tc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праздники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фейерверки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становятся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несносны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</w:t>
            </w:r>
          </w:p>
        </w:tc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решили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случаю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депеши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новосильцова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всё</w:t>
            </w:r>
          </w:p>
        </w:tc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знаете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сказать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холодным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василий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всегда</w:t>
            </w:r>
          </w:p>
        </w:tc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лениво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говорит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роль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старой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пиесы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напротив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несмотря</w:t>
            </w:r>
          </w:p>
        </w:tc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свои</w:t>
            </w:r>
          </w:p>
        </w:tc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сорок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была</w:t>
            </w:r>
          </w:p>
        </w:tc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преисполнена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энтузиасткой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сделалось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положением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иногда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хотелось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обмануть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людей</w:t>
            </w:r>
          </w:p>
        </w:tc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знавших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улыбка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игравшая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постоянно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лице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анны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павловны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хотя</w:t>
            </w:r>
          </w:p>
        </w:tc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шла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детей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постоянное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сознание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своего</w:t>
            </w:r>
          </w:p>
        </w:tc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милого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</w:t>
            </w:r>
          </w:p>
        </w:tc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которого</w:t>
            </w:r>
          </w:p>
        </w:tc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хочет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может</w:t>
            </w:r>
          </w:p>
        </w:tc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находит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нужным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середине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разговора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</w:t>
            </w:r>
          </w:p>
        </w:tc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политические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разгорячилась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</w:t>
            </w:r>
          </w:p>
        </w:tc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австрию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понимаю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австрия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никогда</w:t>
            </w:r>
          </w:p>
        </w:tc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хотела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одна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должна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спасительницей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благодетель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знает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свое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высокое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будет</w:t>
            </w:r>
          </w:p>
        </w:tc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верен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ему</w:t>
            </w:r>
          </w:p>
        </w:tc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0.37</w:t>
            </w:r>
          </w:p>
        </w:tc>
      </w:tr>
      <w:tr>
        <w:tc>
          <w:tcPr>
            <w:tcW w:type="dxa" w:w="2880"/>
          </w:tcPr>
          <w:p>
            <w:r>
              <w:t>вот</w:t>
            </w:r>
          </w:p>
        </w:tc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одно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нашему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государю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предстоит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мире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добродетелен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бог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оставит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его</w:t>
            </w:r>
          </w:p>
        </w:tc>
        <w:tc>
          <w:tcPr>
            <w:tcW w:type="dxa" w:w="2880"/>
          </w:tcPr>
          <w:p>
            <w:r>
              <w:t>4280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t>исполнит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гидру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революции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которая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теперь</w:t>
            </w:r>
          </w:p>
        </w:tc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ужаснее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</w:t>
            </w:r>
          </w:p>
        </w:tc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одни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должны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искупить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кровь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праведника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кого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надеяться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своим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коммерческим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понять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всю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высоту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императора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александра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отказалась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заднюю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мысль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наших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действий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они</w:t>
            </w:r>
          </w:p>
        </w:tc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сказали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новосильцову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могут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самоотвержения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нашего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который</w:t>
            </w:r>
          </w:p>
        </w:tc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блага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уже</w:t>
            </w:r>
          </w:p>
        </w:tc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объявила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непобедим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европа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него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ни</w:t>
            </w:r>
          </w:p>
        </w:tc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одном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слове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гарденбергу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гаугвицу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сжег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тоже</w:t>
            </w:r>
          </w:p>
        </w:tc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кажется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готовы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одного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бога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высокую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судьбу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вдруг</w:t>
            </w:r>
          </w:p>
        </w:tc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остановилась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улыбкой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насмешки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своею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горячностью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думаю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улыбаясь</w:t>
            </w:r>
          </w:p>
        </w:tc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послали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вместо</w:t>
            </w:r>
          </w:p>
        </w:tc>
        <w:tc>
          <w:tcPr>
            <w:tcW w:type="dxa" w:w="2880"/>
          </w:tcPr>
          <w:p>
            <w:r>
              <w:t>2933</w:t>
            </w:r>
          </w:p>
        </w:tc>
        <w:tc>
          <w:tcPr>
            <w:tcW w:type="dxa" w:w="2880"/>
          </w:tcPr>
          <w:p>
            <w:r>
              <w:t>0.56</w:t>
            </w:r>
          </w:p>
        </w:tc>
      </w:tr>
      <w:tr>
        <w:tc>
          <w:tcPr>
            <w:tcW w:type="dxa" w:w="2880"/>
          </w:tcPr>
          <w:p>
            <w:r>
              <w:t>винценгероде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приступом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сейчас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прибавила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опять</w:t>
            </w:r>
          </w:p>
        </w:tc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успокоиваясь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человека</w:t>
            </w:r>
          </w:p>
        </w:tc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лучших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франции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</w:t>
            </w:r>
          </w:p>
        </w:tc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этот</w:t>
            </w:r>
          </w:p>
        </w:tc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глубокий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принят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государем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рад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прибавил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будто</w:t>
            </w:r>
          </w:p>
        </w:tc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вспомнив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небрежно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</w:t>
            </w:r>
          </w:p>
        </w:tc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0.4</w:t>
            </w:r>
          </w:p>
        </w:tc>
      </w:tr>
      <w:tr>
        <w:tc>
          <w:tcPr>
            <w:tcW w:type="dxa" w:w="2880"/>
          </w:tcPr>
          <w:p>
            <w:r>
              <w:t>чем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  <w:tr>
        <w:tc>
          <w:tcPr>
            <w:tcW w:type="dxa" w:w="2880"/>
          </w:tcPr>
          <w:p>
            <w:r>
              <w:t>спрашивал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главною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посещения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правда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желает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первым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секретарем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желал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определить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сына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место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которое</w:t>
            </w:r>
          </w:p>
        </w:tc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через</w:t>
            </w:r>
          </w:p>
        </w:tc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императрицу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феодоровну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старались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закрыла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глаза</w:t>
            </w:r>
          </w:p>
        </w:tc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знак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кто</w:t>
            </w:r>
          </w:p>
        </w:tc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другой</w:t>
            </w:r>
          </w:p>
        </w:tc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судить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угодно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нравится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императрице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лицо</w:t>
            </w:r>
          </w:p>
        </w:tc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представило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выражение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преданности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грустью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</w:t>
            </w:r>
          </w:p>
        </w:tc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бывало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каждый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раз</w:t>
            </w:r>
          </w:p>
        </w:tc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разговоре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своей</w:t>
            </w:r>
          </w:p>
        </w:tc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высокой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пресловутый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нейтралитет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кстати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виконт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мортемар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монморанси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чрез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аббат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морио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императрица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сестрою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подернулся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щелконуть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</w:t>
            </w:r>
          </w:p>
        </w:tc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ваша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тех</w:t>
            </w:r>
          </w:p>
        </w:tc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пор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выезжает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часто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продолжала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минутного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молчания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придвигаясь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князю</w:t>
            </w:r>
          </w:p>
        </w:tc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ласково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выказывая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этим</w:t>
            </w:r>
          </w:p>
        </w:tc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светские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кончены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распределяется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жизни</w:t>
            </w:r>
          </w:p>
        </w:tc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судьба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таких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двух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анатоля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вашего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меньшого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люблю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безапелляционно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брови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менее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цените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их</w:t>
            </w:r>
          </w:p>
        </w:tc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потому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сто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улыбнулась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восторженною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перестаньте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поговорить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вами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недовольна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вашим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меньшим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нами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будь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приняло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величества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значительно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глядя</w:t>
            </w:r>
          </w:p>
        </w:tc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ждала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поморщился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</w:t>
            </w:r>
          </w:p>
        </w:tc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делать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наконец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сделал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воспитания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отец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оба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вышли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ипполит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крайней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покойный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дурак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много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вашем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общества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день</w:t>
            </w:r>
          </w:p>
        </w:tc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лафатер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любви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дурни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анатоль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беспокойный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этом</w:t>
            </w:r>
          </w:p>
        </w:tc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резко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около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грубое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зачем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родятся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дети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были</w:t>
            </w:r>
          </w:p>
        </w:tc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0.19</w:t>
            </w:r>
          </w:p>
        </w:tc>
      </w:tr>
      <w:tr>
        <w:tc>
          <w:tcPr>
            <w:tcW w:type="dxa" w:w="2880"/>
          </w:tcPr>
          <w:p>
            <w:r>
              <w:t>могла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упрекнуть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крест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помолчал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выражая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жестом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покорность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судьбе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говорят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старые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девицы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собою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этой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слабости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есть</w:t>
            </w:r>
          </w:p>
        </w:tc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несчастлива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отцом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болконская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людям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быстротой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соображения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движением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головы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принял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соображению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видимо</w:t>
            </w:r>
          </w:p>
        </w:tc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силах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удерживать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своих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мыслей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пять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пойдет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княжна</w:t>
            </w:r>
          </w:p>
        </w:tc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богат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известный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болконский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отставленный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</w:t>
            </w:r>
          </w:p>
        </w:tc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со</w:t>
            </w:r>
          </w:p>
        </w:tc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странностями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недавно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женился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мейнен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кутузова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ваш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одним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могу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признаться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моего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существования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наша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родственница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бедняжка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собеседницу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пригибая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почему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книзу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нужно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свободными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движениями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фрейлину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помахал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рукой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развалившись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сторону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соображая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начала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понемногу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высшая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знать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петербурга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люди</w:t>
            </w:r>
          </w:p>
        </w:tc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самые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разнородные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каком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элен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заехавшая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ним</w:t>
            </w:r>
          </w:p>
        </w:tc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ехать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шифре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платье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молодая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маленькая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княгиня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прошлую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замуж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большой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причине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приехал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сын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мортемаром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другие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видали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гостям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весьма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послушайте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милая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</w:t>
            </w:r>
          </w:p>
        </w:tc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навсегда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пишет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постойте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болконского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начну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обворожительная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женщина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петербурге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тетушкой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маленькой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старушке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комнаты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скоро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стали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приезжать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называла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медленно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переводя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никому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неизвестной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неинтересной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тетушки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каждому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одних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своем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слава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богу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лучше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подходившие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облегчения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чтоб</w:t>
            </w:r>
          </w:p>
        </w:tc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разу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подойти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черневшимися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усиками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</w:t>
            </w:r>
          </w:p>
        </w:tc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милее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нижнюю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бывает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вполне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привлекательных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недостаток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губы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полуоткрытый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казались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особенною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красотой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</w:t>
            </w:r>
          </w:p>
        </w:tc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весело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смотреть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эту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полную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мать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легко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переносившую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положение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старикам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молодым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казалось</w:t>
            </w:r>
          </w:p>
        </w:tc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сами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делаются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времени</w:t>
            </w:r>
          </w:p>
        </w:tc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видел</w:t>
            </w:r>
          </w:p>
        </w:tc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каждом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светлую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белые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виднелись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беспрестанно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тот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думал</w:t>
            </w:r>
          </w:p>
        </w:tc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любезен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переваливаясь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маленькими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быстрыми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рабочею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оправляя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диван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серебряного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окружавших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ридикюль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обращаясь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ко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смотрите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работу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обратилась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хозяйке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руками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показать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кружевах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серенькое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немного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ниже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опоясанное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отвечала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генералу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василию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дожидаясь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дочери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красивой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вскоре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княгини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вошел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массивный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толстый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молодой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стриженою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головой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очках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панталонах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жабо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фраке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незаконный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вельможи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графа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безухова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умиравшего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москве</w:t>
            </w:r>
          </w:p>
        </w:tc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нигде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где</w:t>
            </w:r>
          </w:p>
        </w:tc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воспитывался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приветствовала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самой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низшей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иерархии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своему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сорту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пьера</w:t>
            </w:r>
          </w:p>
        </w:tc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изобразилось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беспокойство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подобный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тому</w:t>
            </w:r>
          </w:p>
        </w:tc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выражается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чего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нибудь</w:t>
            </w:r>
          </w:p>
        </w:tc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огромного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действительно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пьер</w:t>
            </w:r>
          </w:p>
        </w:tc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0.29</w:t>
            </w:r>
          </w:p>
        </w:tc>
      </w:tr>
      <w:tr>
        <w:tc>
          <w:tcPr>
            <w:tcW w:type="dxa" w:w="2880"/>
          </w:tcPr>
          <w:p>
            <w:r>
              <w:t>других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мужчин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комнате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мог</w:t>
            </w:r>
          </w:p>
        </w:tc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относиться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гостиной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испуганно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сыграйте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совсем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маленький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видите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укутана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будьте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таки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будете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муж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покидает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идет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смерть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эта</w:t>
            </w:r>
          </w:p>
        </w:tc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гадкая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стороны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мосье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навестить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переглядываясь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которой</w:t>
            </w:r>
          </w:p>
        </w:tc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пробурлил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отыскивать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глазами</w:t>
            </w:r>
          </w:p>
        </w:tc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радостно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улыбнулся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кланяясь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княгине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тетушке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дослушав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речи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отошел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остановила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словами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аббата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</w:t>
            </w:r>
          </w:p>
        </w:tc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слышал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план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вечного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едва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возможно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думаете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вновь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обратиться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</w:t>
            </w:r>
          </w:p>
        </w:tc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обратную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неучтивость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</w:t>
            </w:r>
          </w:p>
        </w:tc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собеседницы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ушел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остановил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разговором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уйти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нагнув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голову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расставив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большие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ноги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стал</w:t>
            </w:r>
          </w:p>
        </w:tc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доказывать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молодого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жить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возвратилась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хозяин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прядильной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прохаживается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неподвижность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веретена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торопливо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прохаживаясь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замолкнувшему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словом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перемещением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этих</w:t>
            </w:r>
          </w:p>
        </w:tc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забот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говорилось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мортемара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другому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воспитанного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россии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знал</w:t>
            </w:r>
          </w:p>
        </w:tc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тут</w:t>
            </w:r>
          </w:p>
        </w:tc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собрана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интеллигенция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ребенка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игрушечной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боялся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пропустить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выражения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лиц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собранных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здесь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ждал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показался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интересен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остановился</w:t>
            </w:r>
          </w:p>
        </w:tc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ожидая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случая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любят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молодые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разных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сторон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равномерно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кроме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сидела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пожилая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исплаканным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лицом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чужая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общество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кружка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другом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молодом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</w:t>
            </w:r>
          </w:p>
        </w:tc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считавший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благовоспитанности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находился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угощала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</w:t>
            </w:r>
          </w:p>
        </w:tc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гостей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сверхъестественно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говядины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захочется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грязной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сервировала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сначала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виконта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тотчас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об</w:t>
            </w:r>
          </w:p>
        </w:tc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убиении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энгиенского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энгиенский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причины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озлобления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радостью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чувствуя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поклонился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сделала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круг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пригласила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рассказ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расскажите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лудовика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одному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проговорила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третьему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самом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изящном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ростбиф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сюда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красавице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княжне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поодаль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другого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улыбалась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поднялась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тою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неизменяющеюся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женщины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которою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вошла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гостиную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слегка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шумя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бриллиантов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расступившимися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любезно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предоставляя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красотою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спины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подошла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хороша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заметно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кокетства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совестно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несомненную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победительно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действующую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умалить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действие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красоты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плечами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опустил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усаживалась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освещала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рассказа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изредка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красивую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грудь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поправляла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хорошего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</w:t>
            </w:r>
          </w:p>
        </w:tc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публикой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бриллиантовое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ожерелье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производил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оглядывалась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анну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вслед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перешла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чайного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стола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ипполиту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хорошо</w:t>
            </w:r>
          </w:p>
        </w:tc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приговаривала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нею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близко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придвинув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сел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подле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поражал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сестры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той</w:t>
            </w:r>
          </w:p>
        </w:tc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освещалось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жизнерадостною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брата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отуманено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идиотизмом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брюзгливость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тело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худощаво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одну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неопределенную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гримасу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руки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принимали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лорнет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инструмента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говорить</w:t>
            </w:r>
          </w:p>
        </w:tc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пожимая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мою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принесите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история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привидениях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вовсе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терпеть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таким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видно</w:t>
            </w:r>
          </w:p>
        </w:tc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слова</w:t>
            </w:r>
          </w:p>
        </w:tc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понял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значили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никто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умно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темнозеленом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</w:t>
            </w:r>
          </w:p>
        </w:tc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рассказал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ходившем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анекдоте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париж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свидания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встретился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</w:t>
            </w:r>
          </w:p>
        </w:tc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случайно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обморок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которому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подвержен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воспользовался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впоследствии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смертью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месте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соперники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друга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дамы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волнении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оглядываясь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вопросительно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маленькую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княгиню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прошептала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мешают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улыбнувшись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поглядывавшая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горячо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громко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аббатом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пьеру</w:t>
            </w:r>
          </w:p>
        </w:tc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удалось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равновесии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заинтересованный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простодушною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равновесие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стоит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могущественному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нимфы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жорж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бескорыстно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найдете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такое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начал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строго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взглянув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спросила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итальянца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климат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очарован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образования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особенности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женского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имел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счастье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успел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подумать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климате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общему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андрей</w:t>
            </w:r>
          </w:p>
        </w:tc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</w:tr>
      <w:tr>
        <w:tc>
          <w:tcPr>
            <w:tcW w:type="dxa" w:w="2880"/>
          </w:tcPr>
          <w:p>
            <w:r>
              <w:t>небольшого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определенными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усталого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</w:t>
            </w:r>
          </w:p>
        </w:tc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0.15</w:t>
            </w:r>
          </w:p>
        </w:tc>
      </w:tr>
      <w:tr>
        <w:tc>
          <w:tcPr>
            <w:tcW w:type="dxa" w:w="2880"/>
          </w:tcPr>
          <w:p>
            <w:r>
              <w:t>тихого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самую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резкую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маленькою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женой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бывшие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них</w:t>
            </w:r>
          </w:p>
        </w:tc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скучно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прискучивших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жены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надоело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гримасой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отвернулся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щурясь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последнем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поедет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деревню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грех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мужу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войну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кутузову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адъютанты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кокетливым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каким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обращалась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какую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историю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зажмурился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андрея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спускавший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дружелюбных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нему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сморщил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увидав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улыбающееся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</w:t>
            </w:r>
          </w:p>
        </w:tc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</w:tr>
      <w:tr>
        <w:tc>
          <w:tcPr>
            <w:tcW w:type="dxa" w:w="2880"/>
          </w:tcPr>
          <w:p>
            <w:r>
              <w:t>большом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виконту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нельзя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смеясь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пожатием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спрашивать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поднялся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дочерью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встали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дать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дорогу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извините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вниз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стулу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покидать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стульев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смотрел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испуганными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мимо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проходя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обратился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образуйте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ничто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молодому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пьером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знала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отцу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василью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встала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догнала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передней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исчезла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прежняя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исплаканное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борисе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борис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особенным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ударением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дольше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какие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известия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привезти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моему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неохотно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неучтиво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слушал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пожилую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переведен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гвардию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поверьте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трудно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просить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государя</w:t>
            </w:r>
          </w:p>
        </w:tc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советовал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голицына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друбецкой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одной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бедна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вышла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света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утратила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прежние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связи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сыну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затем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увидеть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слушала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продолжалось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минуту</w:t>
            </w:r>
          </w:p>
        </w:tc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крепче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дружбе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отца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богом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заклинаю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сделайте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стараясь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улыбаться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глазах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слезы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добрым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двери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влияние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сообразив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употреблял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почувствовал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нового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призыва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правду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шагами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своими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службе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обязан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однажды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исполнят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противном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случае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ежедневные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ежеминутные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последнее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соображение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поколебало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михайловна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всегдашнею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сделать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доказать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моя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рука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довольны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михаилом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иларионовичем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кутузовым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рекомендуйте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бориса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покойна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главнокомандующим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московские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барыни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пущу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прощайте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свиданья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доложите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непременно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кокетки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свойственна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лицу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забыла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вышел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холодное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вернулась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слушает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уехать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сделано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находите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последнюю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комедию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усмехнулся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итальянски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базиль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новая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комедия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генуи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господин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сидит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народов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восхитительно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сойти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корону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тронет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капля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государи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всему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безнадежно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одушевляясь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вздохнув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смотревший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словах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повернулся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показывать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конде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растолковывал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видом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останется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престоле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пойдут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интригой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александр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сопутствовавшею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самим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французам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выбрать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правления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узурпатора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роялистом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</w:t>
            </w:r>
          </w:p>
        </w:tc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справедливо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сделали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людовика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елизаветы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бурбонов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престола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оплетенная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лазоревыми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возвратиться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старому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сколько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краснея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вмешался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узнать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общественное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усмешкой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недолгого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наполеона</w:t>
            </w:r>
          </w:p>
        </w:tc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возразил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скажет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неприличное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необходимость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именно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величие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ответственность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шопотом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бонапарт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хотели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открыл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передние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какой</w:t>
            </w:r>
          </w:p>
        </w:tc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степени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никакого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героем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земле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придвигая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посмотрел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сверх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слушателей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бурбоны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бежали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предоставив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анархии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революцию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общего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остановиться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жизнью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перейти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столу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отвечая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речь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велик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злоупотребления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равенство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власть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пользуясь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ею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отдал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законному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человеком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избавил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великого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революция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мсье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поскорее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цареубийство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грабежа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цареубийства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иронический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</w:t>
            </w:r>
          </w:p>
        </w:tc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крайности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разумеется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значение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правах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эманципации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предрассудков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равенстве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всей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силе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этому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юноше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компрометировались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любит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свободы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равенства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посматривал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первую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святотатственные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силами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суда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спросил</w:t>
            </w:r>
          </w:p>
        </w:tc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объясняет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брюмера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пленные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африке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которых</w:t>
            </w:r>
          </w:p>
        </w:tc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убил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ужасно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пожала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кому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отвечать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оглянул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такая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сливающаяся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неулыбкой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исчезало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угрюмое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детское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якобинец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любезный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шулерство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государственного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подмогой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аркольском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мосту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госпитале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яффе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останавливая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заговорил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русски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выговором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французы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пробывшие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приостановились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внимания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истории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барыня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иметь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карета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имела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задумался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трудом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захохотал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гораздо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произвело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сегодня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анекдот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попотчевать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иначе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пропадет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анекдота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числе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улыбнулись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сделалась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отрывисто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смеяться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сквозь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смех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проговорил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узнал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кончился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оценили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ипполита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спектакле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поблагодарив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неуклюж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красными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выйти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выходом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шляпы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трехугольную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плюмажем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дергая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султан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попросил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выкупались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кивнула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ответил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улыбку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добрый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славный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малый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невольно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почувствовали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переднюю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лакею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плащ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болтовне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князем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ипполитом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стоял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возле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идите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простудитесь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прощаясь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анной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сватовстве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анатолем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напишете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полушопотом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княгинин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стояли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шалью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рединготом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французский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говор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такими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лицами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понимали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поехал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посланнику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вздергивая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будут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схватив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умышленно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взглянула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мужа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закрыты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казался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усталым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обходя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взглядом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надел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редингот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новому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крыльцо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княгиней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которую</w:t>
            </w:r>
          </w:p>
        </w:tc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лакей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подсаживал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кричал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языком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ногами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подбирая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темноте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кареты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оправлял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</w:t>
            </w:r>
          </w:p>
        </w:tc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</w:tr>
      <w:tr>
        <w:tc>
          <w:tcPr>
            <w:tcW w:type="dxa" w:w="2880"/>
          </w:tcPr>
          <w:p>
            <w:r>
              <w:t>предлогом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прислуживания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звольте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сударь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мешавшему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пройти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тебя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жду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форейтор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смеялся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стоя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крыльце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дому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кончики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засмеялся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приехав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домашний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лег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попавшуюся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записки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цезаря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облокотившись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читать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середины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француженка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русские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французских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потирая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заскрипел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андрею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махнул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равновесием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этими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отвлеченными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везде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думаешь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решился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будешь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можете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представить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ведь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решиться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вернулся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москву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отпустил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поезжай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осмотрись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согласен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тебе</w:t>
            </w:r>
          </w:p>
        </w:tc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письмо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деньги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карьеру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выбор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лоб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масон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должен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разумея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гвардии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поступил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службу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помогать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такие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глупости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ответить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идете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жизнь</w:t>
            </w:r>
          </w:p>
        </w:tc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соседней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зашумело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очнувшись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встряхнулся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спустил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столь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элегантном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встал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подвигая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отчего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заговорила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французски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поспешно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хлопотливо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усаживаясь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спорю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итти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всякого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стеснения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отношениях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встрепенулась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хотим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ценят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днях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апраксиных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спрашивает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засмеялась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флигель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адъютантом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государь</w:t>
            </w:r>
          </w:p>
        </w:tc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милостиво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заметив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другу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едете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семейному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подумала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знаешь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мигнула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боишься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эгоисты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моих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друзей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боялась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тон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ворчливый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радостное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зверское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беличье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пьере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состояла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сущность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медлительно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покраснела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хочу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слышать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страшно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доктор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велит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раньше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короткая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задрожала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очки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зашевелился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слезливую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едешь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армию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жалеешь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главное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уверение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сама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ребенком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такой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полгода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назад</w:t>
            </w:r>
          </w:p>
        </w:tc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прошу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перестать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волнение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готов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заплакать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захочет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тобою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думает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удерживая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степень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красивого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сострадание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исподлобья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показалось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робкое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быстро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помахивающей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одною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складку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посторонней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целуя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друзья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начинал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поглядывал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пойдем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вздохом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изящно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столовую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салфеток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фаянса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хрусталя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новизны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молодых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супругов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сердце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решающийся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видал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приятеля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скажешь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любить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выбрал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непоправимо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никуда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истратится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удивлением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впереди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шагу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чувствовать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кончено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закрыто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идиотом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боже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прощай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прекрасная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честь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женатым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французские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фразы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каждого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мускула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огонь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блестели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лучистым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минуты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понимаешь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говоришь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карьера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шагом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цели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свободен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всякую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надежд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тяготит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ничтожество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заколдованный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какая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бывала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гожусь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вообще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эгоизм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тупоумие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кончил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неспособным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ценит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считал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образцом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оттого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высшей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ближе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выразить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понятием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силы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воли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удивлялся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людьми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необыкновенной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начитанности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читал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понятие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работать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чему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склонен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силу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самых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дружеских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подмазка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помолчав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мгновение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отразилась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беззаботную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большое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усилие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посоветоваться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дружеском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хочешь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перестань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жил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участвовал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разгульной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самого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исправления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счастливая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болит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денег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звал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час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ночи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ночь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июньская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бессумрачная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коляску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домой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подъезжал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невозможность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пустым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улицам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вечером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собраться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увеселений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подумал</w:t>
            </w:r>
          </w:p>
        </w:tc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бесхарактерными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захотелось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беспутную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также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анатолю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сообразить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умрет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бесчестного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такого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рассуждения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крыльцу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большого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лестницу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дверь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никого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валялись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пахло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игра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комнату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остатки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видит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недопитые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знакомых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голосов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восемь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толпились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стивенса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разними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бросьте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красавец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стоявший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посреди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толпы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тонкой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средине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петруша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трезвым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закричал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иди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разойми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</w:t>
            </w:r>
          </w:p>
        </w:tc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семеновский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</w:t>
            </w:r>
          </w:p>
        </w:tc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игрок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бретёр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улыбался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вокруг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пьян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прислушиваясь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говору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рассказывал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держит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стивенсом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выпьет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окне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опущенными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последний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отталкивая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отчетливо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преимущественно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среднего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офицеры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поразительная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замечательно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небогатый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выламывали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оттолкнул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силач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взялся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перекладины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выворотил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дубовую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подумают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англичанин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крикнул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подоконнике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пятьдесят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империалов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пуговицу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сверху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внимание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слушайте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сделает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кивнул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худощавый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лейб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проигравшийся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тротуара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офицера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запутавшись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шпорами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спрыгнул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подоконник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распершись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обеими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подвинулся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налево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достал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принес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присутствующих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испуганным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убьется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смерти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благоразумный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стиснутые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спущу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сказав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поднес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кверху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свободную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положении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разинув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выпятив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осталась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ужас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затылка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опорожнялась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загибая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получаса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спиной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нервически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достаточно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задрожали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зашевелилось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взглянул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бледно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чорт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возьми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кричали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достав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кошелек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отсчитывал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хмурился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мною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пускай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сошел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лестнице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силен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уломаешь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тобой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едем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другим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семеновского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полка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прапорщиком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михайловны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ростовым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стояла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детства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годами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обожаемый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прапорщики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</w:t>
            </w:r>
          </w:p>
        </w:tc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августа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оставшийся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обмундирования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дороге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радзивилов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ростовых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именинницы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переставая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подъезжали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большому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графини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ростовой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графиня</w:t>
            </w:r>
          </w:p>
        </w:tc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красивою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гостями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восточным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детьми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двенадцать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друбецкая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молодежь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одинаково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крепким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повторяемыми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возвращался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молодецки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возвращаясь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цветочную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большую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мраморную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залу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восемьдесят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фарфор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расставлявших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камчатные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скатерти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делами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митенька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удовольствием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огромный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сервировка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вздыхая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марья</w:t>
            </w:r>
          </w:p>
        </w:tc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львовна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понюхала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чопорна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голосом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добивайте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круглолицею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улыбающеюся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послышались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оживленные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передвиганием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настолько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паузе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зашумев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известного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старого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незаконном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гостья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огорченье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убьет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зная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больна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разумовских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апраксина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мама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пятнадцать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самому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наделал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оттуда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дурно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знакомства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делали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пострадали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солдаты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выслан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марьи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ивановны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втроем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повезли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квартального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помирая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смеху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владимировича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куда</w:t>
            </w:r>
          </w:p>
        </w:tc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довело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нагибаясь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желая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выказать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репутация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прошлого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любил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занимался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писал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плох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ждут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каждую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владимирович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приходится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значения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вчера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едет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ревизию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графу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кириллу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владимировичу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славная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басистым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смехом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глядела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впрочем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скрывая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гостьи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послышался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бег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нескольких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мужских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грохот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вбежала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нечаянно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нерассчитанного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дверях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показались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студент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малиновым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детской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курточке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притворяясь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черноглазая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большим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ртом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черными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кудрями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кружевных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панталончиках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башмачках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ребенок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вывернувшись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мантильи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куклу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наташа</w:t>
            </w:r>
          </w:p>
        </w:tc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упала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расхохоталась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чопорная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засмеялись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уродом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дитя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сердито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гостье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снизу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смеха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принужденная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участие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наташе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верно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понравился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посмотрела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молодое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николай</w:t>
            </w:r>
          </w:p>
        </w:tc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старший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соня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племянница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удержать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границах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которыми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дышала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откуда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веселее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юноша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волосики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находил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нашелся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шутливо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неиспорченным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носом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состарелась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наташу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отвернулась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зажмурившись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беззвучного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апраксиной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побежала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могли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рассмеялся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пошел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наташей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ними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досадуя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молодежи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четырьмя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большая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барышни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остались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миниатюрненькая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ресницами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раза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обвивавшею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оттенком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худощавых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руках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членов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сформировавшегося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смотрели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старый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указывая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николая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произведен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дружбы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университет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архиве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дружба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гусары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покачала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вспыхнув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отговариваясь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наклепа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оглянулся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кузину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одобрения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шуберт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полковник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павлоградского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папенька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хочется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отпустить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поглядывая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соню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впиваясь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казалась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секунду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готовою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думают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жюли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карагиной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ростову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жаль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архаровых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сони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озлобленно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губах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белыми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солнца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возраст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девочек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зависит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сих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пользуюсь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многих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родителей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николинька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пылкому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подтвердил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вопросы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славным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подите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захотел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скажу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певица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другая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вредно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тринадцать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братцы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потихоньку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каждое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украсила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неглупа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оглянулись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хотят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графинюшка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одобрительно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уехали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манера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заслышались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бросилась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посереди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смахнул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соринки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рукава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притихнув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окликнуть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шепчущая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движения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высматривая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делалось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испытывала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шептала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оставьте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зарыдала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фантазии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шевелясь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блестящими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смотрела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нужен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вызвала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оглянулась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увидев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глубже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обшлага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плача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стала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обняла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проскользнула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другую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опустив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влюблены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будем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четыре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четырнадцать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пальчикам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рядом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диванную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хорошенько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приезда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приятным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осталось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старых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нелюбимой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понятия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малейшего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оскорбления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маменька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диванной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симметрично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взглянули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вещей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чернильницу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переглядывались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чернильницей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борисом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заступнически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маменьке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наталья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ильинишна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значении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дрожащим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любила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сердца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прозвище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первое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удовольствие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неприятности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кокетничай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наговорила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неприятностей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пойдемте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наговорили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шарф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повидимому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моей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надолго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жанлис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удивляюсь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обойтись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остаться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гордостью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записку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добьюсь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николушка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похлопотать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достижения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вспомнила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любовь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счастия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обстоятельства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можешь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гривенника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обмундировать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платок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заплакала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пятьсот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рублей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двадцатипятирублевая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таком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надежда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прослезилась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тягость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борису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обедаете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столовой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танцовал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посмотрим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боринька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выпрастывая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делаю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двумя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рядами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сиятельству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хуже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сиятельство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принимают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можем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умоляющим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дотрогиваясь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могло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успокоивать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снимая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голубчик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нежным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</w:t>
            </w:r>
          </w:p>
        </w:tc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доложи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угрюмо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дернул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наверх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лестницы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крашеного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венециянское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дружок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прикосновением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спросить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вскочившего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бронзовая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знаменитый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грассируя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латинские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французским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михайловну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вопросительным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заметил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глубокая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каких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грустных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обстоятельствах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неужели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верьте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покровительствуемою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льшую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старайтесь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служить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достойным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бесстрастным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пристально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матушкой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илья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ростов</w:t>
            </w:r>
          </w:p>
        </w:tc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шиншиной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монотонным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исплаканном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поблагодарить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известие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крайне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решилась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поняла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найти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соперницу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благородный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княжны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молоды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драгоценны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последние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необходимо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знаем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привыкла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кризис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внутренних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отворилась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угрюмым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несоразмерною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иноходью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племяннице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подумайте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ходить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дядюшкой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позиции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расположилась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пригласив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покаместь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передать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приглашение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зовут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официант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кирилловичу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карьеры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буйство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ростова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справедлива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доме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предполагал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воспользуются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войдя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местопребывание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поздоровался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дамами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пяльцами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чистоплотная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зачумленный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точно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родинкой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вызванную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вероятно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предстоящею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позаботились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ольга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дяденьки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показывая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заняты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поклонившись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звонкий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негромкий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целый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проводил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наверху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останавливаясь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шпагой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взглядывая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прогулку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пальцем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конец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договорить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наполеоном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совершив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лондон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увидал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четырнадцатилетним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быстрою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дружелюбно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довольно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долгого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воробьевы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горы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ездили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неторопливо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никакой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столько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родных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булонской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экспедиции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придется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экспедиция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вилльнев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оплошал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вилльневе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боясь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собеседника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раскаиваться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нечего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сплетничать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недоразумений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думать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высказал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успокоиваемым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обязанность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положения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сделался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жалко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успеет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излагать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предприятия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пришел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вызвать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сойтись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ночевать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оставить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минута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дорога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мешкают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поможет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восклицала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уехала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поэтому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наименованием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горничной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горничная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рябчиков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попробовал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взъерошивая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прикажете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запачкано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мадерой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сотэ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засуетился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батистовый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стремглав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вошедшему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изволите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извольте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запамятовал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мотовка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растревожена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немолодом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графиню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шитье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плакала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плакали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деньгами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дочерьми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коллекцию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турецких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ждали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марью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дмитриевну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ахросимову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почестями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удивляясь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втихомолку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анекдоты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дыма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войне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манифестом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манифеста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отоманке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самый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модный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янтарь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порывисто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жмурился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холостяк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шиншин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губами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ехал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полк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дразнила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занятие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удавалось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собеседников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батюшка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альфонс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карлыч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посмеиваясь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французскими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николаич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сообразите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касался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образом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часов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производя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двухсот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шиншина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достоуважаемый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главную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желаний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вакансии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чаще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устроиться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колечко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расхохотался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оставшись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полку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доволен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обезоруживал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предрекаю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обедом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собравшиеся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хозяева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пословице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самым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посредине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односложно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такую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штуку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спрашивала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некстати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односложными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слышалось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дмитриевна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залы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грубый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пятидесятилетнюю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громким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звуки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греховодник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разумовские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подростут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казаком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ридикюля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яхонтовые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разрумянившейся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тихим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помолчала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лежит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верхом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марьей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дмитриевной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гусарский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шиншиным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улыбающаяся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шли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протянувшиеся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сзади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поодиночке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гувернеры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зашевелились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загремели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шагов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конце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справа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слева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фруктами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соседям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ананасов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лепетанье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громче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слышались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полковника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приятелю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бывших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кулебяки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дворецкий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салфеткою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рейнвейн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четырех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вензелем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каждым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обращался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смешной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старался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запомнить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черепаший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салфетку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добросовестной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любознательности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манифест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экземпляр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главнокомандующему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нелегкая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сангвинический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затэм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мылостывый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импэратор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манифэстэ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бэзопасност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непогрешимою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войска</w:t>
            </w:r>
          </w:p>
        </w:tc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достижению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зачэм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назидательно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ерема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боюсь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черед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пословицу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морщась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расколотили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перескакивая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русского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драться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послэднэй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умэр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</w:t>
            </w:r>
          </w:p>
        </w:tc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0.23</w:t>
            </w:r>
          </w:p>
        </w:tc>
      </w:tr>
      <w:tr>
        <w:tc>
          <w:tcPr>
            <w:tcW w:type="dxa" w:w="2880"/>
          </w:tcPr>
          <w:p>
            <w:r>
              <w:t>рэт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импэратора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докончил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николаю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услыхав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ушами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тарелку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напыщенно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настоящего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человэк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басистый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дмитриевны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дребезги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прокричал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армии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тужу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воля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божья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умрешь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помилует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прозвучал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густой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спрошу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решимость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привстала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пирожное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хмуриться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погрозила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угрозой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большинство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следует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закричала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петя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прятались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мороженое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дадут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видела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бояться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морковное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кричала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обращаться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ананасное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мороженым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шампанское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графинюшкою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графом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порядке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библиотеке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подстрекаемая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графиней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клавикорд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арфе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варияциями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другими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девицами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известных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обратились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давайте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скорее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ничком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пальчиками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навзрыд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остановились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содрогнулась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неделю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надобно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митрополит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матерью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порчу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неблагодарная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понимала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догадавшись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написал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женится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видишь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горьче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прежнего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душенька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помнишь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николинькой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помню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женат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троюродные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заблистали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взмахнуть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пазуху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некто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гармониею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последних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приготовилась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закашляли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музыканты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расстанавливались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танцовала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охота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экосеза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вежливостью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балетному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марье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дмитриевне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дотанцовали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ладоши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музыкантам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кудрявую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сановитою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расправлял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вывертывал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притопывая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зрителей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посмотреть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веселящегося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барина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орел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стояло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мощными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вздергивающемся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выверток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прыжков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притопываньях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всякий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всегдашней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суровости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марьею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цыпочках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каблуках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ногу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склонив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улыбающимся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рукою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грохота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рукоплесканий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дыхание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батистовыми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усталости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причастие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воротами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гробовщики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главнокомандующий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москвы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присылал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адъютантов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вельможей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наедине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похудевший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матушка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главнокомандующего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стул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локоть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кругом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длинный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оглядывались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старичок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прейдеши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поздно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соборовать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полуседых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моложавый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лоррена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брегет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возьмите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отварной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воды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пальцами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чтопи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шивъ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найдутся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лорреном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лоррену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дотянется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завтрашнего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ночью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позже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понимать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выражать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полутемно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лампадки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мебелью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шифоньерок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шкапчиков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собачка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случилось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напугалась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катишь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щепотку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кремортартара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строгим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готовясь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выпуклыми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печали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легче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коленях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вопросом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катерина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борьбы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тускло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заморен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лошадь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мамонтовы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портрет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княжну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перестаю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помиловал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покинуть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помимо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разговаривают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вздохнул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разумел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вскроют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письмом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иронически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сардонически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вашему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неосновательность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недействительно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твоих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голубушка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веришь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онуфриичем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адвокат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отсюда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сбросила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неблагодарности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умереть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несчастными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дружбу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волю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мерзкую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бумагу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мозаиковом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портфеле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прокричала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приемной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зазвучали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разбудила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приостановившись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узкой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понимал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задней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навстречу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вздохнула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дальше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каменному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второпях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нетерпеливое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дверью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всегдашнее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спокойствие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руководительницу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значило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полуосвещенную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примыкавшую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забудьте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доверьтесь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ваших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крыльца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посередине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приемную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перешептываясь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умирающий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быстрым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проговорив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отошла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неслышно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милосердию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повиноваться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руководительнице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любопытством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перешептывались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подобострастием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какого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неизвестная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места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предложила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уроненную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ожидаемый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услуги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адъютанта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египетской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статуи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соображениям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кафтане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тремя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похудевшим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велел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позвать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неясности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сообразил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подпрыгивал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духовные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прислуга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этою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послышалось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передвиженье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персидскими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освещена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бывают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церкви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службы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освещенными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ризами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вверху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одеялом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толстые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полчаса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милосердие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неисчерпаемо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правую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блестящих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одеждах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выпростанными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волосами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зажженными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позади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злобным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всепрощением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божией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вздохи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делает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свечу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софи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удержаться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избежание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искушений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духовенства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совершающегося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обряда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неслышными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отвернувшись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пульс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выпить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расступились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спальни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шопоты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шопот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обступили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дыхания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переступанья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затылков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показалась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львиная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обезображена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беспомощно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безучастный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разошлись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совершенному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опираясь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покуда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воздушный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вытягивая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ширококостной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стоявшее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неуклюжее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хриплый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взглянуть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безотходно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изголовья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прошептал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помочь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перетащить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безжизненную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промелькнула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непослушную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страдальческая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затуманили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отхлебывая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китайской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туалетах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бриллиантах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жемчугах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непраздничные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делается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имеет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совершиться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спальне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остался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княжной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помедлив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позвольте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ненужно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внизу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занятого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бумаге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мозаиковый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портфель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бюро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подпрыгнув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тягучесть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вскрикнула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услыхали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пороге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портфеля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дайте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перепрыгивающие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последствия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отворялась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всплеснула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спальню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прикушенною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зарыдав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челюсть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последняя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слезами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темную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застенчиво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умер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трогателен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назидателен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огорчить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лысых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горах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имении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андреевича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аншеф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андреевич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вскружит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дня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забыть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исполните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безвыездно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компаньонкой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полтораста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верст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суеверие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деятельность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алгебры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геометрии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распределял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мемуаров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выкладками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деятельности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порядок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условиях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окружавшими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начальник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губернии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испытывал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почтительности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показывалась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напудренном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висячими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бровями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мамзель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бурьен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ежедневное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благополучно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пожалуйте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робко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потянула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плавно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отворяющуюся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оглянувшись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высокие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шкафы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библиотеки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тетрадь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инструментами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сухощавой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упорная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сила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свежей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стамеску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щетинистую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ногой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страницу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параграфа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отмечая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тетрадью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конверт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письма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элоизы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чертежами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сударыня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боится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учитель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просторе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грохотом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барынь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слюбится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потрепал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новую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элоиза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вмешиваюсь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просмотрел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ступай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тетрадями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распечатала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писала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расстояние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неразрывными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судьбы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глубине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разлуки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трюмо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лучистые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братьев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гвардией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границе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чудовише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низвергнуто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сердцу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энтузиазме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бездействия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чрезвычайную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двадцатилетними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поэзии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мимолетности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слишким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жгучих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первых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молод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владельцем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уехал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сконфуженный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барышень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скобках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большею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частью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хроника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безуховой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всеобщая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тетушка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замысел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пристроить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посмотрите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предуведомить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апраксиным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душу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почтение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батюшке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лучистыми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любите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жалуетесь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ближнему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предпоследний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людях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касается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верблюду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отягощенным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некоторые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дают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преувеличения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апостолов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ибо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жалкие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всякое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исходящее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даст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получил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плана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супружества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относительно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приезде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лысые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непродолжительна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тишины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горожане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отголоски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раздирающую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рекрут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находились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человечество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пресвятая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картавя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пасмурную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атмосферу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самодовольный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отправляете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разбранил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иваныча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угрюмый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расположении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духа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позволю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клавикордах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дремля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пассажи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дюссековой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высунувшись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приезд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события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нарушать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убедившись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клавикорды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дворец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упражняется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обезумевшею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целуясь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пассаж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свадьбы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похудели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лучистых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притрогивалась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зубами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спасской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одынцова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дослушала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наверное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подозревала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повышение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золовки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прогулки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сафьяном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пудроманте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тряхнул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напудренною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заплетаемая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эдак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запишет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бровей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подтруниванье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заплетена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наболтает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михельсона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единовременная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армия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ходя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одежды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операционный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кампании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девяностотысячная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нейтралитета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штральзунде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войсками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австрийцев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русских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италии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англичан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высадятся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пятисоттысячная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французов</w:t>
            </w:r>
          </w:p>
        </w:tc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</w:tr>
      <w:tr>
        <w:tc>
          <w:tcPr>
            <w:tcW w:type="dxa" w:w="2880"/>
          </w:tcPr>
          <w:p>
            <w:r>
              <w:t>выказал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белый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скороговоркой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напудренный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державшийся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сморкавшемся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клетчатый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иванович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ничем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бессловесному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ивановичу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салфеткой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сервировку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генеалогического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мальбрук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живописца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родоначальником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генеалогическое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смотрят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ахиллесова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висячих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погладил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затылку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михаил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указал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отодвинул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поторопилась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общих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буонапарте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порассказал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вступления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великий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архитектора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азбуки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военного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ничтожный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противопоставить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никаких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политических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делают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отбросил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подумавши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фридрих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хофс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кригс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вурст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шнапс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познаша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побиваша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йорк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америку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русскую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чудеса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полководец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распоряжения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смейтесь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надеялся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немцев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понятиям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войнах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свекра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золовку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чемоданов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закладывать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оставались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шкатулка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погребец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чехлах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тесемочками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холопского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перемены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сенях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высвободил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чехол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шкатулки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сердишься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андрюша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шаловливый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сокровище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насквозь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иваныч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облагодетельствованы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сиротой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нарочно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озадачить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недоверчиво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язвительны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растрачиваете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просьбы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дедушка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конечно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волнения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братом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недоволен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выговорить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непривычным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галлерее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улыбавшуюся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вознаградить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дороги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коляска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шестериком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фонарями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стариковских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халате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целуй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спасибо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просрочиваешь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служба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оставляю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акушером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понимая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уставился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фантазия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разженишься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костлявою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сургуч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иларионовичу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скверная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скажи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напиши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андреича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привык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ломбардный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напишет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академию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ремарки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убьют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взвизгнул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проделывайте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отвел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выстрелы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бесчувственную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головою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октябре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эрцгерцогства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жителей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располагались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браунау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октября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полумиле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нерусскую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местность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фруктовые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нерусский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русский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готовившийся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походе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полковому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батальонных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тридцативерстного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отчисляли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накануне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представлял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узаконенное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шильце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мыльце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насчет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спокоен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обувь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полкового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неоднократные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ведомства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полковой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командир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пожилой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бакенбардами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эполеты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похаживал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митрич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орехи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царицыном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лугу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прогнали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подтвердить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гофкригсрата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армией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эрцгерцога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фердинанда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</w:t>
            </w:r>
          </w:p>
        </w:tc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выгодным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подробностей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непременное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сангвиническим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относившейся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рядам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заколыхались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четвероугольники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втягивали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издалека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й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замешкавшегося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генерала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цепляясь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капитана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школьника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невоздержания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сарафаны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рядах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фабричного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козырьку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превосходительство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неизвестно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капитан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фельдмаршалы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невычищенный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приказания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фронте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договорил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дрожащими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встрепенулся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потрясающим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бесшоссейной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погромыхивая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рессорами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цугом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кроатов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австрийский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странном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тишине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рявкнул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сопутствуемый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салютовал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строгости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обуви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нескольку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офицерам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турецкой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солдатам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расстоянии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разговаривали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несвицкий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штаб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чрезвычайно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передразнивал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начальником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тимохин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поняв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капитану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измайловский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вздрогнул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высокопревосходительство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приверженность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бахусу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подтянутым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передразнил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припоминая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претензия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нахмурившись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исправит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неспешащим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тимохина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коляске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невдалеке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претендуете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игнатьич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объезжая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тимохину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отбытого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помилуйте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передних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польше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водки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слышали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обогнав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подъехал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субалтерн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офицеру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червонный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сказывали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глазастее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братец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амуницию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федешоу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начнутся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брунове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бунапарте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ишь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усмиряет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бунапартом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вишь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черти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квартирьеры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емши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русской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сплошной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махнув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каменскиим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турции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землю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песенников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ложечник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амуниции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похрускиванье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рессор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лошадей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свитой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продолжали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лицах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звуках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пляшущего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голубоглазый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проезжающих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передразнивавший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принадлежал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сердечный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умышленной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прикомандирован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помолчали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фараон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поскакала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относившиеся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вслушиваться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эрцгерцогу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высшее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какими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имеете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верите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произносимых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замедление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приготовленную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высочество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эрцгерцог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фердинанд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помощника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прочел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период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неприятеля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переправы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ежеминутно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коммуникационную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изготовится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лазутчиков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козловского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ностица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действиях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имели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превосходительству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общий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россию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изменился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интересным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догнал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сослуживцами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репутации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промеморийку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дежурному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козловскому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козловский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терезии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начертил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карандашом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пресекся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большими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худых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сорвавшимся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оставалось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разгладился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приказаниями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бездействии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неприятелем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офицеров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главный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погибели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волнующее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посрамлении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самонадеянной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французами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впервые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мыслями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несвицким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штраух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продовольствием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генералы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свободно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разойтись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офицерами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несвицкого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избавиться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утруждающих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расшаркиваться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прищурился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зашибся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отойдя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пронзительно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челюсти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воспрепятствовать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скоморошничать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присутствии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наивен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шучу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нашедшегося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закрепляя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акцентом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зальценек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ротмистру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денисову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кавалерийской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васьки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денисова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отведена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известием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эскадрона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денисов</w:t>
            </w:r>
          </w:p>
        </w:tc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проигравший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фуражировки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стремени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лошадью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бондаренко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поводья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трензеля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фуфайке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колпаке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коровника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просветлело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хозяином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взмахнув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здравствует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коровник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любовью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посмотрели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денисовым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барин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лаврушки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лаврушка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взлохмоченными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усами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чикчиры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затылке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болван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матильду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сморщившись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лохматить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взбитые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закуренную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трубку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кулак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кричать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семпель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заслышав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бряцанием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шпор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покашливанье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вахмистр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скверно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несколькими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вахмистру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машинально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телянин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преодолеть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отвращения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грачик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служит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теляниным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заклепку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телянина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скорчившись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вахмистром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отвращением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вахмистра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телянину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конюшню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колбаса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чорту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некогда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лаврушку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чучело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проворчал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кошелька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уронил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вытрясая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лаврушке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постель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почувствовав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хлынула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чортова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побагровев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вздор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жилы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верстах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зальценека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сосисок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тарелки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чавканье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оглядывался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весел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некуда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городишках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позавтракать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порядочно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рейтуз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криком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услыхал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свалился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швырнул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пунцово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ротмистр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кирстен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выслуживался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вскрикнул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недостойным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ротмистра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богданыч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богданычем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осрамить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фанаберии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подежурите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старым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фанаберия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вскакивая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думайте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злопамятен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кровожадно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чорта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колонны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тянулись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осенний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защищавшие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сторонам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левый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скалистый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голубеющими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ущельями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башни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монастыря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разъезды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орудиями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орудия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посланный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несвицкому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пирожками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доппелькюмелем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турецки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чудесный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пирожок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туда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лужку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монастырь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засветились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монашенок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зрительную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простым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заспешили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отдуваясь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зажгли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горючие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материалы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монашенкам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тропинке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гору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позабавьтесь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скомандовал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костров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послышалась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отскочил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нумер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зазвенело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солнце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вышло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смеючись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лошадьми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влево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двигались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сплошною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рябея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загибаясь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кутасы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чехлами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ружья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ввалившимися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беззаботно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натасканной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взбрызг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протискивался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физиономией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плывущее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проплывала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таперича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зажаривать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забудешь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полыхнет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высокоподоткнутой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ветчина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холодную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перебьют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унтер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пролетит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дяденька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форшпан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форшпаном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багроворумяная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проезжала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женщинам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непристойных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яблоко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полуулыбаясь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приближающегося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подбадривает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неспокойно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усилием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пятнадцати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шагах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лохматого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ментике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ваську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воспаленных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васька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натыкался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мундштука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изрублю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вальтрап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надушился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осанистая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приказание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исполнив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жеребца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раздались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прозрачные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растоптанной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отчужденности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различные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щеголеватых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подновинское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пехотинца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шнурки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повытерлись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пехотинец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ефрейтор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вдалеке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горизонт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оканчивался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полуверсты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шевелились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казаков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противоположном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полудня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прояснилась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яснее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неприступная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неуловимая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живых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солнцем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находящийся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бугре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разъехались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выравнивать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дыханье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приподнимался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стременах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курносое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черноволосатое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безжалостно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шпоры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поскакал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флангу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хриплым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кирстену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кобыле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докучливой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фланкеры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отступают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выстрелов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бывший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казаки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недалеко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состоит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храбрость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раненому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ординарцем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товарищей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зажечь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полковнику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галопом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разберешь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зажигайт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зажгут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делаемые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вернуться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проговорило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саблями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гремя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бренчавших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испачканные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рейтузы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уйдет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щеголяя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въехал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рисковайт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темнозеленых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рейтузах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копошившихся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количества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поколотят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французской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группах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жгучей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защелкала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затрещала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богданычу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сражение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затрещало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оооо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голубо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глянцовито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макуш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мгновенье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увижу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понюхал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необстреленный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реляция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подпоручики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стотысячною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жителями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продовольствия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условий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русская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тридцатипятитысячная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настигнута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насколько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ламбахе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амштетене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последствием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законам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гофкригсратом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мортье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трофеи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двухнедельного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удержали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сражения</w:t>
            </w:r>
          </w:p>
        </w:tc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раздеты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человеколюбию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раненых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остановка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австрийцами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оцарапан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несильное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бричке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пальба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орудий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просыпался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мужество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задремывал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безразлично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вправе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форшпанах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позавчера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ямщику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домов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фонарей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атмосферой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чрезвычайною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ясностью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францу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дежурный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военный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министр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изысканною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незаметно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высокоблагородие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зрения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нюхая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прищурились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первые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обращавшего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фельдмаршала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депешу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привезли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шмита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величество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пожелает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давнишним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билибина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билибин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франц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русским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разделял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русское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отвращение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познакомились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поприще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немолодой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копенгагене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канцлер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состояло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циркуляр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меморандум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высших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сферах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пересыпался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лаборатории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портативного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желтоватое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физиономии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православное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подчеркнуть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хвастовства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регулярно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прийти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осчастливлены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вашею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кегельный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православному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посольства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пожарной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прогремим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дразнить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раздразнительнее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шенбрунне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врбна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непобедимости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лихтенфельс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взята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ауэрсперг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минирован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богемии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кампания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кончена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приостанавливаясь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мюрат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дюренштейном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словечек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первоначальные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статьи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шенбрунна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нововведение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провинции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чутьем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проекты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пуховики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словечко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поживем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канонада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мушкатеры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удесятеренной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проснулся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вчерашнего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господина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познакомил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кружок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высшего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канцелярской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вопросов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непоследовательные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пересуды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змея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сравнении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произнес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расхохотались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курагиньм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болконскому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сущности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задыхался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кровожадного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человеколюбивым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воспользуюсь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гостеприимством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маршрутов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вмешательство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невмешательство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ноября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демосфен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моравской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поподчевать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аудиенции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аудиенцию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началось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следовали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часу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донести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дюренштейне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войско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предполагая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дюренштейна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лазутчики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количестве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эрцгерцогиня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словам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принято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молебствие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терезией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сановникам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мысленно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билибину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билибиным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чемодан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засиделся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эрцгерцогини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бельяр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садятся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гасконцы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контраминирован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наполеону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поедемте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сопротивления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находится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безнадежном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перемирие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едут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ауэрспергом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гасконских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ауэрсперга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сбрасывает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горючими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является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лейтенант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маутерн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прельщен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интимностью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страусовых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мюрата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заколачивают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сержант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сигналу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ауэрспергу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сержанту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гасконец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дисциплину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сержанта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маковщина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обмаковались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повлечет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дилемма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эцельсдорфа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зловещие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гордости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остается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назади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громыхание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кнутом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понуканий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неободранные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утопая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постромки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лицам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возможности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беспорядок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домашними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кабриолетом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кибиточке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объехать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егерского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заворачивай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шлюхой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бешенством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заступничество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инстинкт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нагайку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штабных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мельчайшие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въехав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знакомый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маленького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пережевывая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закусывавших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капитуляция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перевьючил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богемские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прикосновения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лейденской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недавнем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вейротером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вейротер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корточках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подольский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непочтительно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непочтительности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несчастливое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зрячего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неподвижного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христос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кольцо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проницательности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полуаршине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измаильская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рессорах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лазутчика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безвыходное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лазутчик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полуторастатысячная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сорокатысячную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богемских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буксгевденом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втрое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достигнуть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четырехтысячный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авангард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кремско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солдатами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голлабрун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голлабруну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продолжение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суток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голлабруне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раздавить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ностиц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аванпостах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войскам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перемирия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давало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немедленно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капитуляции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находившийся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голлабруна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мюрату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шенбрюнн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неудовольствие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авангардом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капитуляцию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упомянутое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полномочия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обогревался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начальническим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позицию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щеголевато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алмазным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перстнем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народа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распускают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заедемте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повторявший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тушин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забьют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тревогу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тушина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переступая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ловчее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комическое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поехали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вскопанною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муравьи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копошились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наткнулись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атмосферы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порядочнее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цнаймом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хворост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кашеваров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каптенармус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широкоплечего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поочередно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опрокидывали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происходило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родине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стоянки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взмахивали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мушкатера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лопочет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хранцуз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сидоров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левого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почаще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русскими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прогнать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прежних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ружье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хранцузски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сафи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большей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горизонте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бугра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виднелась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местах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льшая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находилась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горою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располагался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примыкали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лесу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дымились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общими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поведет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стягиваем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эшелонами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атмосфера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травничку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воздухе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нечеловеческою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силой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закушенною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трубочкой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молодцоватый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вылетело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обширному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разошелся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видневшаяся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лемарруа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пристыженный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пасмурного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картузе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полузакрытыми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невыспавшимися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ординарец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англизированной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камлотовой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сраженье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рухнулся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прищурившись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фейерверкера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фейерверкер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веснушками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зазвенел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широкоплечий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трясущеюся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спотыкнушись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хобот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молодцоватость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окликнул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салютуют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брандскугелями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тушину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захарченком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трескотня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останутся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тусклыми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понапрасну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вовремя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старшему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удивлению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отдаваемо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необходимости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частных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присутствие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сделало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стрельба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становилось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чувствительнее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горло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стклянки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ряды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серых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закопчены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шомполами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наполовину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достоверностью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нашим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невыспавшихся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тусклых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ястребиные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отвертывался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намозолите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полузакрытые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увещаниям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французскую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местности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произойти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вправо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круглолицый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фрунтовым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наилучшим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разнообразно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ружьями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пыхтя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неисправность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сомкнись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фланговый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единовременно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картуз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влечет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французского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вывернутыми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штиблетах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разнеслось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нестройною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разносимый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произошла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тьер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доблестно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бесстрашие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вследствие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произошло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недоразумение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мешивайться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посмотрейть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позиция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истребляйть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разногласие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находившихся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волновал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пронеслась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нерешимость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переднем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галоп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стегнуло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бандарчук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бандарчука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шарахнулась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двигавшихся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жнивье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высвободив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случаях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онемевшей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горбатым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нерусское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возьмут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физиономия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нераздельное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перепрыгивая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двухпудовая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прицелился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застигнутые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врасплох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выбегали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бессмысленное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обошли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стрельбу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оплошности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нераспорядительности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обсыпа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закашлялся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опушки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тимохиным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оттеснены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синеватая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трофея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свидетельствовать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запекшуюся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попомните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канонаду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пушек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стрельбы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засумятились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подкрикивали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азарта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десятипушечной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семнадцать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вывинчивал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беспрерывными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носогрелки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прицеливаясь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раненого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вдвое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затруднительном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звуков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снарядов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вспотевшей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фантастический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курильщик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слышавший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представлялась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муравьями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дыханием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мощным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швыряет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отпряженная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запряженных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лежало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уцелевшие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спустился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контужен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прикажите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матвевну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запачкались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окровянил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нечистоту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гунтерсдорф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перевязочный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перетащился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состраданием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корточки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крошечку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огонек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головешку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споткнулся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обгладывавший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двадцатидвухлетний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поджатыми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ткань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дроворубов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путанице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генералов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спотыкнулся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взволнован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челюстью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остановившимися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экзаменатору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исковерканными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непохоже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нераненые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разломанной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аршин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порошинки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застонал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крякнув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народу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попортили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снежинки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пушистою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остаток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например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инстинкту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уверенностью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сношениях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беззаботности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подмосковное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знакомые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недоразумениях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растроганный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статуеобразная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вексель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мозаикового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неискренности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опьянения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сострадания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беспомощного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давным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покончено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карьере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воркующим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отказаться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знакомств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отуманенности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бестактно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кажущиеся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выходило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накладывалось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новинкой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угащивала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пребывании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потсдаме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высочайшие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неразрывном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феодоровне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битвы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тысячи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успеваешь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происходит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чьею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красоте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побудьте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пальчиком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прокашлялась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слюни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спотыкающегося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привстал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спереди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мраморным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близорукими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одеждой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всякому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женою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былинку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бурьяна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преград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предосудительного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отделываете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скажут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промычал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вернувшись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гадкое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неоконченными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всплывал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другою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неправдою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противуестественное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ноябре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имениях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заехать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андреевичу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лёлины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полтора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ужасом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доверчивою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втягиваемым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решимости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парализировало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маленькое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друзьям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почетнейшие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подсаживаясь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кафтанах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пламенной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неуспехе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викторовны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вязмитиновым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петербургским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рескрипт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вязмитинов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</w:t>
            </w:r>
          </w:p>
        </w:tc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заглушаются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прочесть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погрозив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влиянием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различных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оживленных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стыдливости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аппетитно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момент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зятем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невеселы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неинтересны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общим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счастию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мигрень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одними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расслышать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нежности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родителям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перешагнуть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расслышал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запрыгали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задрожал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твоего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омочили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утиралась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зарумянилось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прозвучали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обвенчан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андреич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декабре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крюк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многоуважаемый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неосторожно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воткнута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рыхлую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насыпь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хозяина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прешпекту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пронзительным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несвязнее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прохвосты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замахнулся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алпатыча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отклонился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алпатыч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испугавшийся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отклониться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плешивую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вбежал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насплетничали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прячется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тарелка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буфетчику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антипатии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антипатия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коллегию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лизавета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свекора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закидана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прешпекте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проспект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флигелю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камзол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благоразумен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известен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чернобровый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ступеньки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блузе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поутру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помертвевших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очертаний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подурнела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усовершенствование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горничную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вспыхнула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остаетесь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принарядились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видоизменяли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шарфе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увидала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дрожит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умоляюще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лампадой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помышлениях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старалась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помыслов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волнуйся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обязанностях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взошла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почувствовала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нежную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палец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грудью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спокойствия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несамоуверенный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любопытство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сознания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шуточки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происшествий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воспользуемся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подмигнув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француженке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нескучно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недурна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возьмет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хмурясь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хвастунишка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справедливость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немыслима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немедленного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компаньонка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здравствуй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околица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новостях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потсдама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расшаркиваясь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дьячок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грамоте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тамошнее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зятя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посмотрю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удесятерилась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стараюсь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вообразить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бедняга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чертовски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услугам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сразу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доконченная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сгруппировалось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галопу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беготня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фортепиано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ввечеру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близоруким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деликатность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кофточке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буграми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бурьенку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самолюбие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туфли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халат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арифметической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пропозицию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неправда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француженку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шептал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посмеяться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объятиях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спокойствием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лучистостью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личико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счастья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расчувствованный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донельзя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поморщилась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счастьем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самопожертвования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ростовы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николушке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зарыдал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графинюшке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отерла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касалось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тетенька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расскажете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крестясь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выговорила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немножко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нюни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николушки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николиньку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подругу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недостойною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напишешь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напишу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тезку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бригадир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навертывались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ампутацию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оттолкнула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шелингу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шосс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закружилась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митинька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крошечными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сердцем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закричало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сыновей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страданиях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брульоны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обзаведения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протекцию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константину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определительный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поблизости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обмундировку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вступила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снабженные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каролине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пообедал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обмундироваться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затасканная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темляком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измайловского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дисциплиной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рекомендательное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последнего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пирамидкой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партнера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петизанфан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батюшки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ущипнуть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проклятые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баритонными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забрызганные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напугаешь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обстрелян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цесаревич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высокопоставленных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хозяевам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сюртучок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гаврилу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воспользоваться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гаврило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карлычем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немчура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вспыльчивости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анекдотов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разгневанный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арнауты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цесаревича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наизусть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изобразить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сибирь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слушателям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изнеможении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обращались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протекцией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цесаревичу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точки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нескромности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удвоенное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конфуза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спокойствию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согласиться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дуэли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последствий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цесаревичем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эрцгерцогом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мундирах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музыкантами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лошадях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шарфах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расфранченные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аммуницией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совершается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нешуточное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песчинкой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безветренный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заколебала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флюгера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самозабвения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причиной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торжества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песчинка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гремело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безмолвности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окаменевших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четвероугольниках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всадников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треугольной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негромким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закричали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повредить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нерешимости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энглизированной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кобылы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заколыхавшимся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плюмаж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сидящего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церемониальным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аллюра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предводительством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напутствуемый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наилучшее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заманчивым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придворных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плюмажах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неизмеримо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числа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занимаемый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разнородная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мебель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вальс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поблагодарил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взошел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подобострастным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субординации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дисциплины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субординация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друбецким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впредь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неписанной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прапорщика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общеизвестном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вейротера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уперся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ожидал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возвратится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клавикордами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ординарцев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долгоруков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долгорукову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поближе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вблизи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мнению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шварценберга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долгорукова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обаянием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сегодняшнего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победоносного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вейротеру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предлежащая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победоносно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отрывочно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латынь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традиридира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засмеявшись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буонапарту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разница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узурпатору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словоохотливый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докончить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соприкосновении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пружинами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особенную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иностранных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чарторижский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измайловском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ночлега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внутренняя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борьба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преодолевал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вишау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солнечный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заморозка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погребца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альзасец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червонца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алё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заторопилось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султанами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неучастии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вознагражденным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кавалькады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нечеловеческого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четырнадцатилетнюю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авангарду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захвачен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лежащего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шпорой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чарторижскому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авангарда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бивачные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распахнувшейся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молодецким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баритоном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мечтать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препровожден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аванпостов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савари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полдень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аванпосты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чаяния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полдня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ночлегов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девятиверстным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толчок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шестерни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куранты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результат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механизме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результата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безучастно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рычаг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уравномеренное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результатом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циферблате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человечества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дежурным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неотлучно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недолго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гофмаршалу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кунктаторов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пошутить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застрахована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милорадович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дохтуров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аракчеев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нервы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иларионович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вимпфен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ланжерон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лихтенштейн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гогенлое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пришпршипрш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завтрашнем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председателя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запряженная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канцелярии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испачкан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самонадеянный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котлетами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остралиц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волтеровском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подлокотники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последующего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заглавием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кобельница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буксгевден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вращательное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находящихся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кобельниц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шлапаницем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тюрасским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дефилеи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беловицем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марширует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милорадовича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пржебышевский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добросовестно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ланжерона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однообразный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просыпается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усыпительного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самолюбии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погибель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остаются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откашлялся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выспаться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ланжероном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соображений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моею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замешательство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представляется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императорам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дразнившего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тьфу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фланкёрской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клонивший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охранял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лозунг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попрошусь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бугор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гурьева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гурьев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зажегся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зажглись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рррр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стоявшему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звукам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прокашлялся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нескольким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фланкёры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федченку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жутко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виват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рытвины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нерешительности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безопаснее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зачерневшееся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щелкнул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жалуясь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зажужжала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козырька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прикомандировать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бивуаки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ульмскую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голлабрунне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наемников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долженствовавшие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пережевывали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колонновожатые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предвестниками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голенища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запрягали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моряк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неведомые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моряка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мачты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товарищи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разливается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путаница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колбасники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наперед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жмутся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осьмнадцатой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дурацкие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подлецов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путаницы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колонновожатым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расстилался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тратта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гольдбахом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наткнувшись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прояснело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сплошным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шлапанице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шлапаниц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арабской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кампанию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двигавшиеся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годовщина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задремал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брызнуло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поскакали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милорадовичевской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пржебышевского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аркольского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бригадой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область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дефилею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австрийцу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упущенное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зевоту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разноцветных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застрельщики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султаном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аффектацией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находящегося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салютуя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подначальственного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нерассуждающего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ольмюцком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разрумянился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прогалопировав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отдохновенно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новосильцев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волконский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вспотевших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длиннолицый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жеребце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белых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ординарцы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берейторами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пахнуло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воздухом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невеселый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кутузовский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ларионович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поджидаю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выговорил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ропот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повинующегося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подозвав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новгородского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апшеронского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апшеронский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апшеронцы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апшеронцев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прокричали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настораживала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карабинерами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полверсты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разветвления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расстояния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апшеронцам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шабаш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нахлынувшая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орудийных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повыше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задыхаясь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залпом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подпрапорщик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зашаталось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ооох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отклонить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расстоянию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невыражающими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упругостью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уварова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наперерез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аллюром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бряцание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неминуемо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нагайкой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пятивершковая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юнкеров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осьмнадцать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ядер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откликнулся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погибнуть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нашедшее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находящееся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перемешанными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чешски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экипажи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копошилось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берейтора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пребледный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гостиерадек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поезжайте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сползались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навёли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гостиерадеке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гофмаршал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перепрыгнул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осыпалась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насыпи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оплакиваемого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отсрочки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яблочное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неподалеку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берейтор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берейтором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полушубке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плюнув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корпусом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аугеста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трепещущую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пшеницей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кровью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вытаскивала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забрызгало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склизкий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сворачивай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подпрыгивая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рухнется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засвистело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провалился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истекая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забытьё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плывущими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уткнутым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почернелым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затылком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закоченевшую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аугесту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навзничь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трофей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батарейных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разжалобивший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перевязочном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пленных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наскучило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репнин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сухтелена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отразился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истекшей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дождавшись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свезут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бивуак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ларрей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очутился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помилуй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невыносимую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беспамятства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ларрея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субъект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воронеж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предпоследней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станции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въехали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ускорить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откликался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захар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какому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ямщик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папеньки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штукатуркой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тротуарный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прокофий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ломберные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чехле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расцеловала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отскочила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кумач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сшитом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чемоданы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умывальники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шуршанье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крахмаленных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соней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петей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пожалуста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сожгу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линейку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разожгла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линейкой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женишься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свободным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крикнула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дюпора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антраша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танцовщицы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посольстве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общую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сражениях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ненаглядный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перезаложены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самыми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невыдержанный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гаврилы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бульваре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дирижировал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мазурку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фельдмаршалом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полковником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пребывание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феоктисту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спарже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огурцах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хлебосольно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понадобятся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гребешков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майонез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стерлядей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подмосковную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барщину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максимке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бряцанье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попробуй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феоктист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сервировать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разгуляй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ипатка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конфузился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костюм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несчастлив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компрометировал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пригласил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полуулыбкою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юрий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долгорукий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вяземский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интимных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неимоверному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продовольствие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пршебышевского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неспособность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нерасстроенною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нерасположение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неодобрение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пародируя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сатиром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облепишься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высокопарными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пудреные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ливрейные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преклонявшихся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конфиденциально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петушиному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долоховым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знакомством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разбросанные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смушковом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бакенбарды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физиономию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беклешов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петрович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вспаханному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завладев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проталкиваясь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охраняй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цесарь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утруждать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алкидов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громогласный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провозгласил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беклешова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чествуемому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угащивал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олицетворяя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стерлядью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застенчивости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увлажились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шенграбенском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усаживаться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певчие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кантату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расплакался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анонимное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анонимным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взаймы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дуэль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ямщика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массивною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фигурой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лелеять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зрачки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негодяй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секундантом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говаривал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костромской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медвежатник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соображениями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приходило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рассеянным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воткнуты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барьер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проливать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погорячились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подобных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непоправимого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истаявшим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оттепелей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воткнутых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предотвращено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барьера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протоптанным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протоптанной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ковыляющих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барьеры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закройтесь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зажмурились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прерывающимся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горбатою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женитьбы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представлялось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наглое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страдающее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неприступностию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вдумываясь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вульгарность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перерабатывал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робеспьера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деспот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мольерово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атласном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огибали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мраморном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выпуклом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диадемою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всёвыдерживающим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дуэлью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посмешищем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предпочитала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прерывисто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взвизгнула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великорусскими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розыски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выздоравливающий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ретираду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поименован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непоправимое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неграциозная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невыразимою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услыхала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отвертывайтесь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будемте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вглубь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неспокойным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розыскивать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надеялась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акушерка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неотвратимого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страдальчески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дружочек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фриштика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желудок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прасковья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савишна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подбородком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кишиневе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молдаванкой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жаворонками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задвинутую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задвижку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штофною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гардиной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вздрогнула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филипп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дворецкого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демьяна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обсыпанным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чепчике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изножья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обошел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акушер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просидел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хрюкнуло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тисками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священник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нянюшка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вощечок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ивановна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говаривала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неоцененная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кухарок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восприимчивые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беготню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непоследовательный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спектакля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подростающих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иогеля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преимущественное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неотразимым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черненькою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ратников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повсюду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анафемой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чуткостью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иогелю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архаровым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откажетесь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самонадеянность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матушки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взрослые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снизойти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горчаковы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правилам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расшаркивающийся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иогель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билетики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подросточков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подростки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экосезы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англезы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иогелем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девушек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выделывающею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мазурка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бантиками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увольте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мазурке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прищелкнув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подщелкивая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мазурки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ассигнации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илюшка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заезжал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ежедневною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расстановкой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сряду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отыграешься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шампанского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воскресенье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поэкономнее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дуэты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неоцененное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пучину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неиспытанного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ширококостые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красноватые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видневшимися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ааах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шестьсот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отыграться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её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амштетенском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шнурков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столькими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шкатулку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ознаменовалась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совершилось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поту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рокового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убьешь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поужинав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сгустилась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пасьянс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взъерошенными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аккорды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стихотворение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агатовыми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отговариваться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приедет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прелюдию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баркароллы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аккорд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прелюдии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резонанс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каблучка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цыпочку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интервалы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знатоки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обработан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обработать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придыханиями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необработанная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дурацкая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долоховы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зарезать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баркароллу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раскуривал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апоплексически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заторопился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крошечной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мосьё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боготворю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альбомы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росписку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смотритель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смотрительша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сиятельства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проезжающего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торжковская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борьбе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премудрости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проезжающий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приземистый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ширококостый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заношенном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тулупчике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валеных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костлявых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обстриженную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чугунный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перстень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адамовой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размышляя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мансфельд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безбородому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недокусанным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отвернуться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неотразимо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упомянул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несчастливы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адамову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протягиваю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мироздания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большинства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невежества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праотца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бедняку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кощунствующих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кощунственные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состарившимся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обновления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воспринимаемую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химии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мироздание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беззвучно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тулупчик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засопел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токмо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вилларскому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вчетверо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алексеевич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баздеев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мартинистов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масонство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кемпийского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осипом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алексеевичем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вилларский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поверхностно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ходатайствовала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братья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шкафу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вилларским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лампада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ожерелья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окаймлявший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продолговатое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шороху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просвещения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масонстве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смольянинова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ритор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смольянинов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подразумеваю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несоответственности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средств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атеистом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следовательно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низвергнуть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древнейших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приуготовлен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приуготовлять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потрудившихся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благочестия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противоборствовать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противуборствовать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наставническую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угнетателей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поименованных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добронравие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человечеству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щедрость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помышлением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размышлению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иероглифами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иероглиф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неподверженной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изобразуемой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ритора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щедрости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обручальное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повиновенья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штанину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панталоны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туфлю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чистосердечия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пристрастие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взвешивая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преимущество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коридорам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кашлянул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ходьбы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аллегории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страждущим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заспорили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циркуль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спиртового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председательском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итальянец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сановник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вделана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алтаря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подсвечников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алтарю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прямоугольное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перчаток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запятнать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белизну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непорочность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невыясненной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каменьщицу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тетради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кубического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запомнились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бродетелью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обрящешь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милостыни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привычек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вникнуть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квадрата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лёлей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понизив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недоразуменье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тестю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собеседнику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друзьями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тамошним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дуэлей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разгласилась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благоволения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ревнивец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радушно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полусумасшедший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первенстве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градус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термометра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легитимистского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ауерштетом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интеллектуальной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эссенции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потворствовать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непритворный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термометр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неписанную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субординацию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прапорщик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дандэн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копенгагенский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глогау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заинтересована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безбожный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фридриха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воюем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шварценберг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всюду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рекруты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разноречивые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перетолковываемые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восьми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педантизма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лысогорской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могилой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мраморный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улыбнуться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художник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деятельностью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февраля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рюмку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капель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выплеснул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завешены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переплетенною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рюмкой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ссорились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подожди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иванычем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продолговатым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эйлау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буонапартием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викторию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ликуют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хандриков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добавочные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прейсиш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эйлауском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буонапартия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корчеву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распечатал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бесстрашием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самоосуждением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самоосмеянием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корреспондента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эйлауского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буксгевдену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ретираде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выполнить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ссадину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обширною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буксгевдена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остерман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седморецкий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мужиков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съедено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вылечусь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ведомость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всеподданнейше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обесславлен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жребия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всемилостивейшего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дозволения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разглашения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невероятно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пруссаков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вдребезги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потсдамском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еслиб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гарнизона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достоверно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атитюдой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дочитав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тамошняя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избытке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осьмидесятилетних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прозоровским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суворовски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восклицаниями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фельдмаршал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распечатывает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адресованы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комедии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чмокал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вспотел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беспомощное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шорох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междуцарствия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слёз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неприятельскими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возгласами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магазины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непроходимы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грабеж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пламени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больницы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принужден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начальникам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зависимости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отягчаемы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употребляемы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увещательные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приюты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полуграмотные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утайкой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шепелявенье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главноуправляющий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бюджет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подмосковной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московского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богоугодные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неурожаях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главноуправляющим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крымского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обстановке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добронравия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облагодетельствовать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зданий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больниц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приютов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пышно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живописнее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благодеяния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просили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воздвигнутые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богаделень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барщинских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депутаций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труднейшую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откупаемы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барщинная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филантропическому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втайне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давнишнее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гумна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конюшен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флигеля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полукруглым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выкрашенная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флигелек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пахнущую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отштукатуренную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похудел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состаревшееся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биваках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усадьбу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усадьбе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подмостках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женитьбе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самопожертвование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угрызение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сойдетесь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вырастающие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возмездия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досуг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шепелявя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разуверите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препровождением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балкон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растолстеет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калекой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лысым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неограниченной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протоколиста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юхнове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мучился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протоколисту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ополченцев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сибири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усовершенствованиях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аргументом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почувствуете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переспрашивал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перебьет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атеистические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гармонического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гердера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отблеск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смеркалось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лысогорского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суматоху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котомкой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лампадами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монашеской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цыплятами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обменявшись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иванушка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обкусанный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кусочек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лукавыми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словоохотливо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пелагеюшкой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пелагеюшка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колязине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кирюша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юродивый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чудотворная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богородица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интимность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пресвятой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богородицы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расскажешь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иисусе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исцелю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исцели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очутилась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благодеяниями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пошутил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пелагеюшку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амфилохия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пещер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пещерах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выплакать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бубенчики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подтрунивая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оспаривал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бабьи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просмотри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подкупленная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пребывания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дементьева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коновязи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лохматый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безурядицы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жалованье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павлоградском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неоднократных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бартенштейна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укомплектовываясь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пултуском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ростепель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взломало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непроездны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лошадям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деревням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картофель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жалостливые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опухолью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предпочитали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спаржу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выкапывали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проросший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подшучивая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пекли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пройдохе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батраке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миколке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картофеля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попрежнему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домашних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невредимым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стоянку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наговорил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вспыльчивость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бартенштейне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сучьями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аршина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склеенное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железном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измокшее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обветрившимся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размышлял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рекогносцировку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топчеенко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провизией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зашлепали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позаботился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разгулялся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конвоируемые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коновязям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радешеньки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пехотным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расписаться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распишитесь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комиссионера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передастся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комиссионеру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кулаком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сякой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натешился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перебинтовать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перебинтовали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прискорбием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своевольства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провиантмейстеру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канцелярию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мякоть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фридландское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перемирием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местечко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разломанными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зрелище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остатками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гниющего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сигарою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фельдшер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алексеевичу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подымающегося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фельдшера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треплемся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майора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фельдшеру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макеев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рыжеватый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алексеича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фельдшером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костылях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обстрижены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скобку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скелет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закинутою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курносого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уберут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незамеченным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халатах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комнатам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прежнюю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неодобрительно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помиловании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казнокрад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ядовитых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чернильница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перешибешь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тильзит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июня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тильзите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немногих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немане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вензелями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немана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павильоне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павильон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павильона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произошел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фланкерской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общежития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вдвоем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поглаживая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ходатайства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банкете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расставляемые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драпировки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вензеля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друбецкого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поблагодарит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ботфортах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батистовой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помочах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свеженькая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осрамлен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лосинах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медвежьих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камзолом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породистой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малиновом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чепраке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жандармов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осаживавших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договаривающий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отчеканивая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прокомандовал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ранжиру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зашептали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лазарева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покосившись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зашептались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лазареву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пуговицы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прилипнуть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услужливые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прицепили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пенсиона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фридланда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могший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эрфурт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властелинов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перечислено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хлебопашцы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родильницам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водоворота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кампаний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подъём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жнивья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кустарника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обсеянная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клейкими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прошлогодних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зафыркали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лёгко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черемуха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заросшею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болячками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неуклюжими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несимметрично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растопыренными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корявыми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обаянию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растопырил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отрадненскому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деревьев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черноволосая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ситцевом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приближающихся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изнутри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ставнями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настороже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кудрявая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стеблями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кудрявое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стволом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беззвездном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этаже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музыкальную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окаменело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эдакой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полетела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уяснить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колыхаясь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соловьи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болячек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беспеременно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невыразимые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нелогичную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апогея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сперанского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совершаемых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переворотов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петергофе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ежедневно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коллежских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асессоров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судебный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административный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финансовый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воплощались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либеральные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престол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чарторижского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новосильцева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кочубея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сперанский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гражданской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невластны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симпатиях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антипатиях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фельдмаршалу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аракчееву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комитетом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аракчеева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неважных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адъютантской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очереди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пристыженности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аудиенция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трясущимися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сорокалетнего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обстриженною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висячим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любезнейший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законов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полагаете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резолюция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комитет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орфографии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неосновательно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артикула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зачислении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комитета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количеству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комитетов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второстепенное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репутацию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либерала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ореолом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андреичем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кочубей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хлебопашцах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поступок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палат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пряничников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продолговатого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всеобщий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полузакрытых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белизны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эрфурте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кочубею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аффектацию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аракчеевым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директором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магницкий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пряничникове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семинариста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неизмеримой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честолюбия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неделанья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предосудительных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соревнования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институт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вредящий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преимущества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побеседовать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выработавшийся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неудовольствием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доверчиво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беспристрастным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самонадеянностью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закоренелой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самостоятельным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почву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сатирика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подсмеивался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метафизики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метафизические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кутейника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розенкампф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наклеил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ярлычки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законодательства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судебную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юридическое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надгробные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вербовал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неаккуратны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пообедать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безнравственным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кодекса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юстиниана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иосифа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алексеевича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каменьщичеству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имущество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меркурии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иосиф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обрядности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братьями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неудовлетворенным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отклонилось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каменьщического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градуса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братьям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обрядов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запинаясь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юношества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преодолевать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благоприятствовать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революциям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ниспровергнуть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насильственная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реформа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порицания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таланты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владычествующий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искоренить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замыслы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иллюминатства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иллюминатстве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супружеские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иосифом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дневнике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благодетеля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пузыря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ропота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иерусалима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шотландских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изрядно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подумав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троякая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нечистоте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иллюминатство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преисполнено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самопознания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иосифу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обширный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достопримечательностями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элегантной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страницах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приберегал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фокусник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неинтересовавшем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благосклонности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сеньйор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эрфурта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извлеченное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стезям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отлучать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сношений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надлежащего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урусов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предначертаниях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приуготовительная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зрелища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фаворе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неискренним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лабиринта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адонаи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элоим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неизрекаемое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меркурий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летучая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декабря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бесчувствен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размышлять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приключения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спохватился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стегно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грызть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туловище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лицезрения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пресекши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обробел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моложавое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трепещущимся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возлюбленным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возлетающей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рисунки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провинциалы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гостеприимно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небогатые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перонская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почтмейстера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целесообразность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финляндской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финляндскую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вольнодумцы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карьерой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партере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лифляндского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аренду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остзейском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женюсь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эдакое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олицетворявшее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просрочена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предчувствуемом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необдуманно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похлопав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говаривали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интимности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зарождающиеся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шалунью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похорошели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галстук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чистейшую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поджатием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увеселениях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альбом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крехтя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пучком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коленкорового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туфлях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папильотках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подбородок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выпростав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замужем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вскружила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сфинксов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профиль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январь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февраль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годится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старушечьим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хохотунья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мизинца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четвероугольный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кокетничаешь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франмасон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растолковать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херубиниевской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дуняшу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дуняша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набережной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иллюминации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жандармы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полицеймейстер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горностаях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подножкам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вельмож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игнатьевна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таврическому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напудрены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ажурные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пеньюаре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булавкой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приколоть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одиннадцатого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булавками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дымковое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мавруша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наперсток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впустили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обдергивая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подальше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переколю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надушено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напудрено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шифром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туалеты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туалет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одиннадцать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неполной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колыхающейся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бриллиантами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жемчугами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голландский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фармазон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гороховый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базара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горохового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помолодевшим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похорошевшим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ночевал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расступившихся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елизавета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отхлынула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забывчивость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расступилось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оттесненных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видят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неинтересные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вальса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глиссадом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убыстряющихся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полковничьем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фиргоф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законодательной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проявившеюся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атласных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зашевелилась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котильонов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подслушал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котильона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протанцует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кажутся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монархами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сословия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финансы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таврического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монашескую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столыпин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галстуке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магницкого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непривлекательно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ревизии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злоупотреблениях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столыпина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выбрасывалось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портвейном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винцо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декламация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аплодисментами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непропускающие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параграфам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гостеприимство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сокровища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наилучший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преисполненного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дразнил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клавикордам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поющую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зажегши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адольф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поужинаем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одолжение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опаздывать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бюстиками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ваканции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заворотившегося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ошибочно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понятию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пелеринку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юсуповой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симметрии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симметрию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надобен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бессвязного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самоуправством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андреичу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корзинке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разрумянившись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пересаживался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привязанностях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поморщиться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мамаша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неравнодушен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ипохондрии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накуренной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затасканном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шотландские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невзгод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разгладилась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обойдется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внутреннею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здоровьем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девчонке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свадьбу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вслушивавшаяся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солфеджи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упражнения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поскрипыванию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несносно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непременным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свадьба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отсрочивающий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отсрочена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помолвке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предзнаменования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предзнаменований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вздыхала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испытующе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суеверия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преподанном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трауре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благотворное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руководствуется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беспредельною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неминуемы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вкоренилась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преемницу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мачиху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могучим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неудовольствия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месяцев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мачиха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бурьенке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мачихи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мачихе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юродивые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близорукость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прилепляясь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федосьюшка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тихонькая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странствовать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акинфию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кафтан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федосьюшкой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палочкой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котомочкой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воздыхания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библейское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первобытного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сословие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загрубелым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сетования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расстраиваются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классическими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умалчивая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сумасбродного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митиньке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выспавшись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оседлать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взмыленном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ротмистры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голуховскому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саврасых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пшаздецкой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боржозовской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бригаде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кременчуга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дожойвейку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квадратам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расстояний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неудовлетворения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несогласие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тринадцатилетний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сватовство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отсрочка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супружеского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митиньки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загудел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неменьшим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шиворот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митиньку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клумбу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клумба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прятавшиеся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клумбы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свояченицы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приказчицкая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стеганным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сшитым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кусочков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флигеле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псовой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зазимки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буреющего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озимей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жнивами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русак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сентября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дубравы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замолаживать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оттеплело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микроскопических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ветвях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глянцевито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тусклым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натасканною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чернопегая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широкозадая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русачьи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лизнула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выгибая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неподражаемый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украински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гнутым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арапником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самостоятельности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черкесскую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протодиаконский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охриплый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порсканья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волчица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выпытав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пустяками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подсвистывая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игреневого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вифлянкой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дрожечках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гончих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выжлятниками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борзятников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борзых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подсвистыванье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вытерпишь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гирчик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корниках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арабчике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графинечка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доезжачие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фюит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бурдастый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поторопился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снаряды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вифлянку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отяжелевший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чекмарь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волкодавов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улеглись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опушке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митька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запеканочки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полубутылкой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оттопай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шшшш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ильиничну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бурьянов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лядовским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намеднись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заварзинских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уймища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поискать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намедни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обедни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регалии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сидорыч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подвыванием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лядовской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перемычке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заревели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гончие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улюлюканье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выкатывавшимися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лобастую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гончими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орешника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почерневшая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борзятники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неблагополучное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совестливым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окидывал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осиновым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вздыхает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ознаменования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рытвину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брюхом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оскалив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ляжках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оттопыривая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железками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насторожив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водомоины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улюлюлюлю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провожаемый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охрипнувшим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муругий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муругому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кобелю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распоротым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завизжав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мотавшимися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кубарем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водомоину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водомоине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копошащихся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задыхающаяся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ощетинившеюся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ушибленный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улюлюкая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пропыхтел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соструним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взнуздав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шарахающую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борзые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матёрого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матёрый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прозеванного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волторна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выжлятников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врозь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чумбурах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лисицей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поскакало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своевольстве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арапник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бобровом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бобровый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насыпано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разровнялись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чистопсовая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щипцом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краснопегая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урожае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краснопегую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лежачего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съедешься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полубугре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илагиным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никанорыч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возлагаемую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полугорке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зайцем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выжлятники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жнивьях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ерза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шибче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ерзынька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сестрица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жнивьем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выровнялись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горбатый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самоотвержением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пачкая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отпазанчил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пазанку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налипшею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вымахалась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осеклась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дворняшка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перекидыванием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каураго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испачканною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побрякивая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железкой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графинечку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перекувыркнулась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домочадцев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досчатым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оштукатуренном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бревенчатыми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яблоками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стульями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истасканным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невычистившеюся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обчищая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дядюшку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чубуком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чубук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гостеприимною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толщину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федоровна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грибки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лепешечки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яблоки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федоровны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лепешек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орехов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вишневою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просыпаясь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околотке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бескорыстнейшего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душеприказчиком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заросшем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балалайки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балалайку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балалайке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балалайка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задребезжал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дребезжали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наскучивало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анисьюшка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гитаре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гитару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костлявыми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гитары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закраснелась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вдохновенным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ускорялся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вскочивши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шевельнул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застонала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весельчаком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весельчак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подперши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всосала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эмигранткой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француженкой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неподражаемые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сыграл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заключается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линейка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восприимчивой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сопряжена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отрадненская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обжившиеся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диммлер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фогель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конюшне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имянины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обыгрывать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терпеливо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благоприятный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выпытывала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бесприданною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восприимчива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ознаменовывающего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безветренном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градусном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срисовывая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бесприютная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кондратьевна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куцавейке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стрекозы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кузнецы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фогелю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фогеля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изюмом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миндальными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орехами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одессе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мадагаскар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фейерверк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шкапчик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шкапчиком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водоноса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дорисую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подымавшееся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болванчик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яйца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юношеского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капустою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эдуард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философствуем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довоспоминаешься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метампсикоза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египтяне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бессмертна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немолодому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диммлеру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резонанса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митинькой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доканчивая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ряженые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хороводы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ряжеными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фижмах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турчанка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черкес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костюмы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расшевелившийся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пашету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расшевелю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луиза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застенчивая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луизу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бубенчиками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подрезами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перекликаясь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косматым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старушечьем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подпоясанный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отблескивающие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бляхи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полозьями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оглобли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алмазно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сизым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отблеском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примасленную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иссеченную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пристяжная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разлюбезные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пристяжных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шибко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кнутами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поколыхивался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понадобится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дёмкина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объиндевевшее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чмокнул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полозьев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блестками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алмазов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анфиладой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мраморных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пронзительный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пелагея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даниловна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ведьмы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паясы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прокашливаясь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заиндевевшие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паяц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мелюковых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халаты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ряженым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сдерживаемою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диммлера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халатов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конфузившиеся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старушечьего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сашинет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вспотевшим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разгоревшимся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ряженых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бубенцами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заробела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амбаре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амбару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амбар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переплетаясь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амбара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высеченные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ступенькам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засвистели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пелагеи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диммлером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всматриваясь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дуняшей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зеркалах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квадрате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софья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докончила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отсторонила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усовещивать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самопожертвовании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подслушивала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растолкую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захлипав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притеснять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января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правдиво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классически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брульонам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орфографические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сватовства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самосовершенствования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формальностями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компрометировать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засохшими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засыхающими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иверскую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незаезженным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лачужки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сивцева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пристанище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бенефисы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благотворительные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приваливался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молодежью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обстановки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стихийною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вогнана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вдумываться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аполлону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преклоняются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комедиантом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воссылают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духовенство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клянутся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астрея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хлопочут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шотландском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церквей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изумляла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всевозможные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болтовни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корпуленцией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натощак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честолюбием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оппозиции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памятливость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пудреном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дореволюционною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спроваживал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четвергам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азбуку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полегче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натурой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отдергивал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бесчеловечно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костылем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филиппа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евгениевны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буфетчика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тарелкой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метивье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имянинное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взведенными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распахнулась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зрачками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обрушилась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поищите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лопухин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чатров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старомодной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судилища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событиях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ольденбургского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протестовал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ольденбургском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ольденбургский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прокашливаньем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церемониальный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тильзитский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кунсткамеры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соскочила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хворайте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оговорках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невпопад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гостеприимным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засиживающихся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турнирами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буриме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альбоме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ноктюрны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стряхивают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пензенские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нижегородские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пензенских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нижегородских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ненатуральности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самообольщение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беззаботным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непостоянстве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обсыпающих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меланхолией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ахросимовой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конюшенной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тюрьмы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сословий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завизжала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спущенными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лебезите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похорошела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разрумянившуюся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перецеловала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шельме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тряпки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времячко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марьинское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поласкаю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шальме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машеньку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колотовки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приласкайся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моложе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вздвиженке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съёжилась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костюме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натурально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пробурчал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нездоровье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недоброжелательнее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заторопилась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сладостно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разнеженною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бенуара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капельдинер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проскользнул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бенуар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увертюру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рампу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увертюры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разжималась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кирилыч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потолстел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наклоненная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партера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зачесанною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первенствовал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шиншину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кавказе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стерлядь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жемчугов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жемчуги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бесподобно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кириллович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капельмейстера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запоздавшие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крашеные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скамеечке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приклеен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суфлера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кинжалом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ненатурально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попеременно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эполетой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эксельбантом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молодецкою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вполголоса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свадьбе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наперерыв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антракт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монументы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абажуры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контрабасы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кинжалов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утащили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кулисами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малиновый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кулисы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оркестре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цимбалы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хроматические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гаммы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септимы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потащили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антракте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спектакль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давнишней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карусель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костюмах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преграды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мучило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угрызения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кредиторы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выхлопотал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карагину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предпочитал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весельчаков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инстинктивно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деньгах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честолюбии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безукоризненным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магдалин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приволокнуться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женитьбу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вздвиженку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курагине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могильцах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свободомыслием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дьякон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концерты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субботу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поросенок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смётанный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темнолиловом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декламирует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модистке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живописно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расцветающею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неприступною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поздоровавшись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туалетом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расстанавливать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ненатуральной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чудесно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безвозвратно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монолога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декламации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импровизированного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экосез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модистки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перекричишь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сумасброд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ридикюле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недоразумения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затмении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разлюбила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утерла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властелин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еслибы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доканчивала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подслушав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дяденькой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обвенчать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варшавскую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паспорт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подорожная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свидетеля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беспредельную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медвежьими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свидетели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хвостикову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дурацких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умозаключению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недействителен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богиня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шампанским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восемнадцати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перекувырнуть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пешехода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двухчасовое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камердинеров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трезвый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вызвольте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обезлошадничал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ярманку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курносый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подкладке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закоченели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издохла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подпоясанной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серебряным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обтираясь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матвеевне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замешкаешься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папаша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озябла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сизого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пущай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тпрру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арбатской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арбату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подновинскому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уздцы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тротуару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барыне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калитки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калитку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мерзавка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бесстыдница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девчонка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осрамила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вскидываться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беззвучных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вызовет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увозить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оплакивают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озноб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откликнулась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соскучился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растрескавшимися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поторопиться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промелькнул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всегдашним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классической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бобровым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обвенчаться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ильинична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захарыч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тимофеич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анатолий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васильевич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молодцоватою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достаточное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разможжить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пресспапье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мышьяком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тихонько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поздоровевший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поперечною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мещерского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внезапной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немилости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польши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всенародно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утруждаю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десалем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кирилловича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прибрано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исхудавшая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пристыженная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затряслась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самоунижением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красивейший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распахивая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медвежью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полутемными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арбатскую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пречистенским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бульваром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обсыпанная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параболической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вонзившаяся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мерцающими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расцветшей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двенадцатого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воровства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ассигнаций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грабежей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поджогов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летопись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историки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причинами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ольденбургскому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континентальной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системы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властолюбие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меттерниху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талейрану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поискуснее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континентальная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система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легитимистам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совершившегося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властолюбив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историков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неисчислимом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недействительности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вислу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ольденбургское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нежелание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капрал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сержанты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самодержавной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диктаторства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миллиарды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жребию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количеством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фатализм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неразумных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стихийная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исторических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общечеловеческих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грандиозностию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одурманившие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дрездене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уязвляли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стержень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стрясет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стихийное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ботаник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клетчатка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разлагается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подкопанная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ярлыки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кажущееся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непроизвольно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дрездена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данциг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кенигсберг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вильковисском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расстилавшиеся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скифскому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македонский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вильковисского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доселе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арабскую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непрестанно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азиатские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индии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кашмира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скомандовав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бертье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африки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обмокнувшем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саксонца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когорте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магнатов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оттеснив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даче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вильну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затемняя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холостяком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сверстников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хладнокровно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балашев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придворно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балашеву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балашева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сторонившихся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балашевым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террасу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приостановился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заторопившись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договаривал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несбывшегося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салтыкову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лористон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куракин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паспорты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рыконты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проворчав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почестям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непочтительное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росисто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стадо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пузырьки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вспырскивали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чувыканьем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жаворонки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предприимчивости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коновязей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километрах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перьями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июньском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галунами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браслетах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ожерельях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юльнер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неаполитанским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неаполитанский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данциге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оглоблях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превозмогая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падежах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бальмашев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зачинщиком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помахивая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даву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покончили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выдергивавший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необразованный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мюратом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суровее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пакет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зависимость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торчали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кастре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багажом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четырехдневного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подвластности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багажами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мамелюка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придворной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прогулкой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обтягивавших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одеколоном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моложавом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потолстевшая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всякою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дружелюбному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куракиным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баденскому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вступление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валахии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финляндию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валахию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провинций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штейнов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армфельдтов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винцингероде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штейн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армфельдт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неспособный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пфуль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спорит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глазомер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компрометируют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ропщет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фейерверком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бернадота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сумасшедший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дерутся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поколеблете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днепр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преграду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изгибающийся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приветствуя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любознательностью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монастырей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недавнее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интонация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полтаву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послеобеденное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обожателем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виртембергских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баденских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веймарских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убежище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осведомился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компрометирующим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турецкую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горизонты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вымещено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честолюбивой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букарешта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западную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передумал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пользующаяся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десаль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коверкая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педантический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мпре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неизменностн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заколдованном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нелюбовь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разлад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кудрявый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приласкав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невымещенная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нашествия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окрестностях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располагалось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покамест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знакомствами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тормасова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иностранцев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константин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паулучи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сардинский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вольцоген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обстановка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блюститель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телохранитель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наготове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пфуле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пфуля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кабинетный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второстепенных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неизменные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необразованность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злонамеренность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национальности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одностороннее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ермолов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ермолова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односторонни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витебск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канцлере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приверженцы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финляндии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понесши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бенигсенисты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беспрерывный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седьмые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восьмая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перекрещивающихся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перепутывающихся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кишели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немыслимо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пфулем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послезавтра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ответственности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несоглашающихся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флюгер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трутневое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вихря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самолюбий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разноплеменности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трутней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оттрубив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затемнял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колеблющаяся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парализирует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безопасности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воззвание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чернышев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полусовет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чернышевым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шмидт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ширококост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кисточками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чернышеву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чернышева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характеристику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благоустроеннейшего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абсолютная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приложение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практике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неуспеху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неуспех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непричесанные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необъяснимую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оспаривали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переводчик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целесообразности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пфулю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вольцогена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оппонентов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ворчливую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ускользал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разноязычный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закричит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перспективу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ремонтом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малороссии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комплектом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удовольствиям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умозаключений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обжитой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свенцянам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свенцяны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свенцян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свенцянах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воспользовавшись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выколосившегося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ржаного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застигнутый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раевского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салтановского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невнимательно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здржинский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салтановская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фермопилами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здржинского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происшествия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раевский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салтановскую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фермопилы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приюта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дождик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генриховна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генриховны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запачкать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перегородку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чуланчике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полбутылки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генриховну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плащом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несовсем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ногтями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перегородкой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жребий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прохвостом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разразились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растащат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выспались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благовидные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непросохшем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сумерках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глянцовитую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подушке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чепчик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бренчаньем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проселочным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игреневую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засветилось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заблестело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витебска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остермана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взмыливаться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дивизионера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скомандовали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лощиной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перещелкивающаяся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неслышанных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флюгерами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ранжевыми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казавшиеся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устоят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севастьяныч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скомандовать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аллюр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приостанавливаться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толчка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забрызганное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дырочкой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подбородке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подскочившие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выпростали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остерману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тошнило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осрамился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отвозимых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консилиумами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латыни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колдуну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излечители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ворожеи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гомеопаты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первобытной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ушибено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поцелуют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аптеку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пилюль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коробочке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котлетки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консилиумы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пневмония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маловредные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проглоченных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коробочек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кощунством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воздерживаться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беззаботного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нечаянных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аграфена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заутрени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безуспешного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беловой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мантилью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прозрачно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аграфены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клироса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сладостнее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улицу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причастия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тяготящеюся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зарезвится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посвежела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преувеличенные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разносчиков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бульвара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ливрейного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раздвигавшего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похудела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кружевами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перекивнулась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молящихся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амвон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свышнем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бестелесных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причисляла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кредиторов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анатоле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ектенью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предадим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скамеечку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коленопреклонные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троицын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скуфье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щедротах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смиренныя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человеколюбно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беззаконнии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собрашася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иерусалим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возлюбленную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осквернити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раскопати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поругатися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восхвалятся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законопреступный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владыко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благочестивейшего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самодержавнейшего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помяни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возлюбленный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израиль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гедеону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мадиама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голиафа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препояши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посрамятся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приидет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изнеможет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противовозможет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щедроты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возгнушайся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щедрот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беззакония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грехи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созижди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единодушием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праведное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вознесется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жезл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нечестивых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православную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сокруши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моисея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гедеона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коленопреклонной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стоявшую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обокрал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бережливой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катастрофа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катастрофы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апокалипсиса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иоанна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апокалипсисе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тринадцатой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восемнадцатом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шестьдесят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глаголюща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еврейскому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буквами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азбуке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сумма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глаголати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вычислениями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орфографию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национальность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усомнился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нашествие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заколдованного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островненском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столицах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масонскому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патриотизм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глаголящему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прохаживающуюся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пятнадцатилетний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тезке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охлопывать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пасмурное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подкладку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шампиньон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шампиньона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поменьше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голицын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первопрестольной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насмехаться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умедлим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преграждающими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низринуть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возвеличит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стклянку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уксусною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договорился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обсохло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усмехнуться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горько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поглядеть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воротничков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взрослым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вонючий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размочившиеся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непрезентабельный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камергерам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цыпочки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купчиха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помутилось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разровнялась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душегубство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скатерть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молебствия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пораспространилась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преосвященным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мещанина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грызущими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волнуясь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плачущим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неистовым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бисквит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балкону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послабее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бисквита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отломившись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балкона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бисквитами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бисквиты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охриплым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побезопаснее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слободского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медалями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стульях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фантастическое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подслеповатые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беззубые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плешивые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зинаиды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купечества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присматривался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воеводском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протолкался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либерал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певучим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грасированием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сокращением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покрикивают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чеаек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смоляне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буародное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кутейники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поголовно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оратор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проглатывал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сенатор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беззубым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вносящего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владельцев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комюникировать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степанович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адраксин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возражатель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адраксина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ораторов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семидесятилетние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искупительницей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расступившеюся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щадить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вельможами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смолянам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обмундирование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зашелестила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восклицания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откупщик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узкобородым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покряхтывая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дрезден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отуманиться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предприимчивому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июньского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неперечислимые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тщеславились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непроизвольными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бесследно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исторические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результаты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участников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устремляемы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военачальникам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военачальники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пагубно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заманиваиьи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сложнейшей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непопулярный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комплектуя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младшему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главнокомандующие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раздроблены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популярен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непопулярности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утрояет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действиями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любомирский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борьбу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старшинство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натыкаются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собеседник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энтузиазм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поколеблемся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десаля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постройки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днепра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ростепели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витебске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бюра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абажуром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сургучу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задвижки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алпатычу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запечатав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иссохшие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передвинуться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приберег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лимонадом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подсвечник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камыши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росписной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жгучее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желтизною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обласкав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катафалке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безопасно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алпатычем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подвязан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кухарка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ситцевые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свояченица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узелок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подсадил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троекратно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неприятеле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пожелтевшею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любуясь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княжеское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днепром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предместьи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ферапонтова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ферапонтов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сорокалетний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ситцевой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подводы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постоялого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осведомиться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переглядывавшиеся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аншефа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беспомощные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соотечественников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шкапчиками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надрывающиеся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встрепыхалась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зевнул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дорогобужа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селиванов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ферапонтовым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благоприятной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бубенчиков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бомбардирование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бомбардирования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проносившиеся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подбодрил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посвистыванием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кухарку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подоткнутую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кухарки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дворник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домочадцы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заголосили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отпертой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пшеничною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подсолнухами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насыпать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днепру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пламя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перекрестке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шныряли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фризовой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охапки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усвяж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помощником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урруру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проспекта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пересохли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прохлада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песочной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встолченной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щиколку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остывшей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ноздри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задыхались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атмосфере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благосостояние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ощетинивался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расхищение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поровнялась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вальками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засохли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тараса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фрукты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обдерганы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скамейке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развешено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засохшей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магнолии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срублены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жеребенком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отвезено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несвоевременность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предотвратить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мертвеца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оранжерейных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предприятию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ноженками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района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привале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невыносимо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барахтающимися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кирпично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барахталось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барахтанье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бултыхнуться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полотенцем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застыдился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поморщившись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заторопились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полоскавшихся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клянусь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сумасбродных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армиею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повинуюсь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ретирадою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сволочам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посрамление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успехах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потакании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демонстрации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закоренелые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легитимисты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событиями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демонстрациями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плутарх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беспрестанных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наоборот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фрондировать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обезьянничать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подсмеиваться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букареште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дряхлого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жмурки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салтыкова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вязьмитинова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лопухина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разноначалий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полномочным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попечителем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учебного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разногласия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покашливанием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самодержец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победоносною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выгораживая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жоконду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светлейший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ищущие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полководцев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ретроспективности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дорогобужем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вязьмы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столкновению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энглизированном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иноходчике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азиатская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церквами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китайских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эпизод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сослужить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пирамидах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бессмертно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победоносное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ошеломленным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остолбенением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разговорчивость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казакам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янкове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зашевелил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параличом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беспамятстве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полусумасшедшего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исцеление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разграблена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прокламации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кряхтенье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посвежее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худенький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ссохлось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измельчало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неё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замычал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позовите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андрюшу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недоверчивое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потекли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террасе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солнечно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дуняше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дуняши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полутемной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преодолевая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закостенел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ссохшееся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можжевельник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ссохшуюся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псалтырь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шарахаются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лысогорских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подсоблять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нововведениями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присяге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павлу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воцариться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феодоровиче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антихристе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помещичьи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грамотных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необъяснимы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распродавать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караванами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шестидесятиверстном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радиусе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карп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вислоухова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ассигнациями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дронушкой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обрастут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бурмистром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подохли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бескормщины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образцовым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инстинкты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богучаровского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дронушка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пазухи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колдуна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колдунам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вздумали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взбуровило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взбуровился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ещё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сафьянной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вдыхая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плёрезах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вдвойне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обыкновенной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неиспытанные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неизлечимого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ярмарку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ихнее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госпожею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дронушке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несогласны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позови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отговариванье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месячину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устремлено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имуществом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озлобленной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воцарилась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предчувствуя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выскажет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кряхтя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пригибаясь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янково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эскадронный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усадьбой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взмылившегося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подъехавших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переспросил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скончавшегося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вестовому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усовещевая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беззащитная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плывущим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закоснелости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попротивоборствую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неразумной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неблагоразумный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кубышку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очередь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брюхо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отростил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распоясываться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непорядки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рундука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рогожку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прикрои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библиотечные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лексиконы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бунтовщиков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займище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светлейшего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подполковник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доступен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колбасниками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скифская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отдувается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операционная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излагал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околышем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обрюзг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въезжая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крякнул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сощуренными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ныряющею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вязьмой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портфелем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интендант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коновницын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заинтересовать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прослушать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светлейшему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зачмокал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шаровар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лебедя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советчиков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советчикам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штурмовал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штурмовать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рущук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группирующего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воздерживайся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захлипал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приближающуюся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целовальника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карпушки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чигирина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крючок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наравне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львовича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карпушка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подтрунивал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капусты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перелопаются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задохнутся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нащипанной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штраф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злоязычным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галлицизм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галлицизмы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сочинителю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переглянувшись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амазонка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тряпочек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оболенского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несогласна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бегство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немножечко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вязьме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витгенштейн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арсенале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чигиринских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окаменелым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конфузно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благополучие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порассказала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взбунтовался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лицемер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долюбезничался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воронцово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леппихом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экзекуция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отвязывал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камзоле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леппих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леппиху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сангвинические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оскомину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бормотать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лубянку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лобное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евстафьевичу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евстафьевича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перхушкове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неиспытанное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слободском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бородинское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восьмую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поменяюсь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бородинского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приблизительно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непроизвольных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бородинском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историях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позиций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неисчислимы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доказательством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непогрешимым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наткнулся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колочу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гридневой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неконченных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военачальников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умаляя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слабейшими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благовестили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набросанным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тряпками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углубление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трезвон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лаптях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повстречавшийся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остановившеюся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запропала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трезвона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пасмурно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распухшею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мужичков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безызвестности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спешащим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фельдшеров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фургоны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амфитеатром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панораму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амфитеатру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смоленская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бородино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ущелиста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беззубово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захарьино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дымящаяся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встречавшихся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досчитаемся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досчитаются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побросав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клобуке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негромко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плешивый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патриотизма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богородице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нерушимой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урывками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оплывшем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генералитет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запачкал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элегантно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кайсаров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кайсарову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неоцененным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раболепно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завтрашний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кайсаровым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пролезет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выскочить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съуживающимся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бесподобный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понюхать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кайсарова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пахнувшей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поломанную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пашни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флеши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флешах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всадники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флеш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невысокому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крикнули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незанятою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усомниться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князькова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отверстие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пашню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кустарник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кухонь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завтрашнее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перспективы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намалеванные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фонаря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казавшаяся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преисполненною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зачахнуть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свыше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швырнут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неподвижною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желтизной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красноносый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пришепетывающий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выглянув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скамейки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хворостины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удесятерял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оклеветали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устыдившись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нарекания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разницей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стотысячное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клаузевицом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нагадят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тимохине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восхвалить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великодушничаем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великодушничанье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аппетитом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внезапно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великодушничанья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интенсивность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вестфальцы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гессенцы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воровство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дисциплина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невежество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китайского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сойдутся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прибавляют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провозглашают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пискливым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несвязно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пчельником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выворотить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обжог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префект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мадрида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раскупориванием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пофыркивая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одеколону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горбатясь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боссе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фабвье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сюрприз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саламанке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азиатскую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полуоборот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сикстинской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мадонне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бильбоке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скипетр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живописец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протыкающим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аллегория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отуманились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шероховатости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прокламацию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фридланде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оседланным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путешественнику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первоначальная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переломлена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экмюльским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эльхингенский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противустоящим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батареям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пернетти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гаубицами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фриана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гаубицы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канонады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понятовский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вступлении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вице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снарядами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периода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одновременно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непредвиденное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насморк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насморка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могущественна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непромокаемые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варфоломеевская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желудка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фиктивное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приказанье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увечья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протыкающего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сраженья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фурштатского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откупорено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благоразумные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кажущегося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подробностям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рапп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пастильку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фортуна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распутница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обоняния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принюхиваясь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медицину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корвизар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пастильки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машина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лекарствами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пунш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отзвучали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берейтору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панорама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заканчивающие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желтозеленого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прорезывалась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колочею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окрашивает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зарождались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гуртовые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разростаясь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пуфф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пуф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расстановками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округляться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орудийными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посмирнее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каблуки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вывернутых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любопытствуете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пахучими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прохладно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выкопаны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окопанном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окопанное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накатывавшим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прохаживался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жуткости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молоденький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петухам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присвоили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взбрызнутую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краснорожий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шмякнет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накатывай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бурлацки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нескладная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изгибающихся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заколянились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передразнивали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речке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неубранные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пружинах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бруствер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ссыпало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зазвеневший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оглобель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недоуменьи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просвистело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спотыкаясь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незнакомых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флешами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демонстрация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бесхитростным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канонадой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стлался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флешей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неисполнение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самовольное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набегания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наскакивания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формировали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дисциплине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укрепленное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подкреплений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неаполитанскому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беспрестанными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клапареда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помнивший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сговорившись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гусенку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проголодавшийся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фридландом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увенчиваемые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прокламация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трофеями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маренго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арколем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ваграмом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невыигранное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скрытнопечальные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тряпка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неотразимой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зрелищу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неуспеха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понурив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долголетним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превозмогавшее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виртембергскому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высочеству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разгромить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щербинин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щербинина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ермолову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сузившимися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полупрезрительною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афектированною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захлебываясь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назавтра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черноволосому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письменное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избежания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самодурство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стоптанное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овсяное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курганною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нерасходившемся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бубухали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застплавшей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оттаскивали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кивер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распорошив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ладонях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штык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переобувался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калмыжек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плетеночки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рысцой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гоготанье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хмурились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овсяного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смыкались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шаршавя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ошмурыгивал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полыни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принюхивался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вчерашней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приглядевшиеся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приседающая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фыркнула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прилегшего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полынь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всхрапывая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прожужжала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мужичье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подлаживай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хведор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хребтугах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воробьи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носильщиков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неперевязанных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пашня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черноволосый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долбанули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побросал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лезервы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фартуке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мизинцем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очистившийся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споласкивал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хрюкал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скуластое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дергалась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захлебывался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счастливейшие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убаюкивая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ооооо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невозвратимых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запекшеюся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обессилевшем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распухшими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распухшие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опухлый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князьковым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нерасслушавший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осиплым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помрачены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совершавшегося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отречься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восхваляемых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изувеченными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популярная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здравого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миролюбивая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консервативная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благосостояния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благоденствия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конгресс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провидением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несвободную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судоходны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францию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великолепную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антинациональным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диктаторство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конституционное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саксонцы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баварцы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виртембергцы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мекленбургцы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неаполитанцы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голландцев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бельгийцев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пьемонтцев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женевцев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гессенцев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баварцев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давыдовым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урожаи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нераненых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кислотой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селитры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накрапывать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римлян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гамбурга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нищеты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запотелые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расплюскивали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завладели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достигнута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вдесятеро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подхваченными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слабейшее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пятисоттысячного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софизм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ахиллес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черепаху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черепахи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ахиллеса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геометрической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отрасль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дифференциал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интегрировать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постигновение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столетия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благовест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паровоза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клапана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элементы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миллионной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историками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двунадесяти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увеличивающеюся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увеличивается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калужскую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квадратов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проектов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пресерьезно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прискакивает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диаметрально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обойденный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дриссой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шевардиным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дорогомиловской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кросар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сарагоссы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воробьевых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прозоровскому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непобедимого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савостьянова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малаша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рассаживавшихся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покряхтывал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занавеску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карандаши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знобило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облокотивши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коновницына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древнюю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нахмурились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патриотизмом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длиннополым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длиннополому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диапазоне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шмыгнула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шнейдеру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шнейдер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представляющийся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беспечностью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бунтовал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имущества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деревянный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саратовскую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директора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ключарева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вельможа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римлянином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жоржем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данденом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репутацией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выпутываться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неблагодарностью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иисусова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алтарем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удостоиваете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жобер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иезуит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блюстителем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католичество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иезуитских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просвечивающем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откормленный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кощунство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двоякого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соскучившаяся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колумбова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аргументов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скрытности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закоснелые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замысле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поругание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усумниться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ахросимова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новенькое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бескорыстным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расплох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вдобавок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аргументами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князькову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сучьев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накрошили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подразумевая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кавардачку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кавардачок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котелке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пережевывал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изнанкою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встрепенулись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дегтя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дьявольское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категория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похолодели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передумывал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наитруднейшее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уйдешь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сопрягать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запрягать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секунда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разберемся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рогатиной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тройчатки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освятим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выздоровеют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ячмень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чуйке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верещагин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разыскивал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верещагина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недоученый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этакая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ключаревым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гамбургскую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каторжной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вседержителя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безызвестно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сооружения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достославные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ключарев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предпринимаете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формировался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вытребовать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воронежской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повыехали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уговаривали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шестнадцатилетнему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крылышка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разнежничаться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обабиться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обошелся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дорогомиловскую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предшествовавших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поверхностные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промысл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выносившие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перекликиваясь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разболелась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уксусными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фарфора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разбросанными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шарфами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форейторы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кузьминишна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кибиточка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кузьминишне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разговаривавшей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заворачивать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кузьминишной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папаше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уксусом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гофманскими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задремавшая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дворецкому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посматривала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мужчинах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мясницкой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питейной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конторе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бушевавшей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фарфором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саксонские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гобелены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укладывались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кузьминишны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извозчиком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семинаристы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трактирам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бронзы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притаскивались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просьбами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приютиться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закрепило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галлерею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тимофевна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галлереи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лопухиных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саврасеньких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нетерпеливым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каковое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российские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задобрить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высморкаться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шифоньерочка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благоустроенности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шифоньерку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увезем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пристыженное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бронзой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гардеробную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сядет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запятке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козлы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неисповедимы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всемогущая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страницы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ридикюлю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мавру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кузьминишну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разрозненно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кинжалами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панталонами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перепоясанные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гайдука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узелками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перезабудут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ефим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шкатулкой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вытягивай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рессоры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мостовую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высовывалась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кудрине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осматривавшая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наряженного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старичком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сухаревой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безбородого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сраженьи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тротуар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исчезновения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баздеева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беспомощной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патриаршие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соскользнуть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дребезжащих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трехгорную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калитке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герасим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безбородый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калошах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пробормотал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запечатан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примечаниями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герасима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услуживать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калошами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оборачивался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герасимом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дорогомиловскому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дорогомиловском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предместье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сыплются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расстилалась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безошибочно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азиатский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маловерных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деспотизма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милосердия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цивилизации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депутации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депутацию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богоугодных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бурнусе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мечети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могущий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депутация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депутацией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однакоже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подразумеваемое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коллежского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обезматочивший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обезматочившем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поверхностный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обезматочившего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пахнет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вылетают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пчеловода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поджимающих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жужжания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спиртовым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продолговатые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смазанные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грабительницы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ускользают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ношами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пчеловод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колодезню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усмиренных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вощину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ссохшиеся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сметенного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вощин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испражнения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полумертвые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сплошных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облепивших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шныряют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украдисто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шершни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вощинами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брюжжание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гнездо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шмеля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разворачивает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полуживых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гнилью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рыбья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чешуя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выламывает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дорогомиловского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москворецком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яузском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раздвоившись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украдчиво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прошныривали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боровицкие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гостинодворцев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пестрой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проскользнули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каналья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барабанщика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убережешь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вытолкнутый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напустился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ошейниках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стульчиком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произошли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запружают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пешеходов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подбоченившись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клавишам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бессовестные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толсторожий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полегоньку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постреленок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кладовую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щеколда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стоптанные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повременили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рогожской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двадцатипятирублевую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ассигнацию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яузскому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калиткой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напруживаясь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угловато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растопыривать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целовальнику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целовальник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кузнецом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кузнеца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расцарапывая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кузнецов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душегуб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отмахнувшись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набросившихся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маросейки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истомленных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чуйках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взаправду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православные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хлынул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афишку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протеснившегося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хмуря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дистанцию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искоренять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доделаем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полицеймейстера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высокородие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сиятельнейшего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щадя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отъезжающие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второстепенным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двоякую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леппиха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террора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выпроводить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администратору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ёрническим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эффекта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вотчинного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департамента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консистории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университета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болвану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надзиратель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сумасшедшего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небурное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подведомственное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народонаселение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лодочкой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упирающемуся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кораблю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размахивающего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народонаселения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плебеи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маловерии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арестантские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шаровары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нечищенные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кандалы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брянча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кандалами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тулупчика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ступеньке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исхудалое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безнадежным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покраснело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обнадеженный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осрамил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срамит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минутной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верещагиным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восклицание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восклицанием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преграда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полусмерти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колыхалась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посиневшим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вытащить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поволокли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уполномоченном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отвратительна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начертан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безнаказанным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сокольничье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богадельни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сумрачное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агатовые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шафранно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трижды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тулупе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яузского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пополудни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арбата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изукрашенного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ихний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акценту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переводчику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обстрелять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вздвиженки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кутафьевским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вздвиженка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кутафья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кровопролитного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жестянок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заколебались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ружейный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моросейке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лубянке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арсенала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изрубили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обезьяне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кувшина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разжимает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награбленное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прохаживающиеся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погребах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хозяйничали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конюшень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пастбища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нальется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изуверству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неряшливости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хозяйничать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ключей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неотвязная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иосифе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кабалистическом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предопределено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немецкого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студента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обаятельное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сигар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грязное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неперемененное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предприятии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распахнут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оробели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абордаж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прикасайся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потрясая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хрипящими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полуоткрытых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прихрамывая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герасиму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навыворот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кухни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оглушивший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штукатурку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милосерд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разочаровать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рамбаля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соотечественника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жареная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инкогнито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бессознательною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отрекомендовался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яичница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погреба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рамбаль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причмокивая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раскраснелось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морель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кастрюлю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лимонад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горлышко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сангвинически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комплимент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козырь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предыдущего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сконфуженное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тальма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дюшенуа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сорбонна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бульвары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мадрид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варшаву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виртембергские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разлетелся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прикосновеньи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насвистывая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насвистываемая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покручиванье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вюртембергцев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бутылочку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располагайте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возмужалость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имущественные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замаслившимися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пакостности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фортуны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капитаном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стаканчик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заманчиво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комбинации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эпизодов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обворожительную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капустный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парижанку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масляными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видневшееся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нетвердыми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мытищах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загромождена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мытищ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поужинали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мытищи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терентьич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терентьича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услыхавши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иззябшая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столбняка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разденься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дотрагиваясь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недлинную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лампадка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перекоске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зябла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сверчок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ступней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половицы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перешагнула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нагоревшая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олицетворение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загроможденной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воспаление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повреждены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неудовольствию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подполз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гнилого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поворачивания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досмотрел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нелюбимого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переворачиванье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тараканы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изголовью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нормальном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размышления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неотъемлемое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материальных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прислушиваньем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шопоту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тараканов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сфинкса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сфинкс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окунувшийся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прикованно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сострадательно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простыней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неодетое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сомнамбулка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отдыхах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ночлегах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рамбалем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кафтаном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зазубренный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подпоясав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замоскворечье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арбат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негородским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страдальческого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присматривались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незастроенному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примыкавшему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тропинки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немолодая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верхними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платьица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босоногая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белесую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бакенбардочками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унесла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истукан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дитятко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обморока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никулиных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завыла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ненаглядная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почувствовавши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кишела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взмывающих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сноповидного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чешуйчато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черноглазый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скамейкой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ручонками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прикосновении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мокрую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припекать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загромождено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беготни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прежнем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армянское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очерченными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раскиданных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пожитков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продолговатыми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анферовы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ивановы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вертлявый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подпоясанную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фризовый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ботфорты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закричавшую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похлопывал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отбрасывая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удесятерялись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обыскивает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магазина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ихняя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простолюдина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поджигателя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дюронеля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поджигателей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семинаристов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гауптвахта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призраками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феодоровна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подведомственных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институтов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преосвященного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преподобного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устыдить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неосторожный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шарлатан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ядовито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витгенштейном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петрополя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бибилин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воцарилось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всемилостивейший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первопрестольный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блистательную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голиаф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заблудшиеся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варшавская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смертоносные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кровожаждущей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лицезрением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всесильный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тучков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кутайсов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здешнем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сгруппировалась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кутайсова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превозносили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скоропостижно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восхваляемом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усугубляет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растроганным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пламенем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покидавшую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всемилостивого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уполномоченный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выпрямляясь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возвращайтесь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храбрецам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уполномоченным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династия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подписывает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погибелью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самопожертвованием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поумничать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пытается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бесплодностью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ополченских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пожарище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матрешке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маркитантке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комплектуют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мудрено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фуражировками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станционные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польщены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запросто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воронеже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коверной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запеканки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венгерского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жеребцов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ремонта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пообедав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расцеловавшись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отвратительной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надушившись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вальсы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размашистость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трын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воронежа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ремонтером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благовоспитанным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опьянившее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всеобщего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неисчерпаемое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кокетничали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захлопотали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остепенить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голубоглазую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блондинку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развеселившихся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заговорщически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безгранична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солиднее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несходящею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блондинкой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мифологические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комплименты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кичкирами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блондинке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кораллы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губернаторша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мальвинцева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болконскую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прищурилась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мальвинцевой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пухленькую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губернаторше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сосватаю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напрашиваюсь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препровождение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сядем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необъяснимой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белокурою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неспособною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плёрёзы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незаслуженно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поздороваться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кокетка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росписного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стенках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заговаривала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приготавливал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визита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архиерея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попыткой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барышнях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супружеской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клиросом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профилю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губернаторши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смертельна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покончил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нынешняя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неотразимую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безвыходного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кульер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облагодетельствовало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растроганная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пожертвовав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отплатила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истерически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самопожертвованья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облагодетельствовали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дневку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беседуя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вкладчиков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расплакалась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николиньке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дрогнувшим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непримиримую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отуманивали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гауптвахте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изъяснялся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подозрительными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понадобилась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поджигательство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превышающею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подсудимыми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желобка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подсудимого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желобок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подсудимый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крымский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купеческого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тяжёлые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гауптвахты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пожарищам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новодевичьего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конвоировали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перекликая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допросе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щербатова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экмюльский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промедления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прищурил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милиции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перечувствовали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нумерами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застрелил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докажете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допрашивали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надеждами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выкопанною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полукругом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эполетами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приплюснутым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откормленным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окладистою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фабричный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шеренги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подбитый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взглядах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почесывал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завалился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лопатины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сыпались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подсудимых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военнопленных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обгорелых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пружина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благоустройство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испытываемо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смеявшимися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присмотревшись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заинтересовало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размотав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бечевки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бечевку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замедления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изголовье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благоустроенном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соколик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шельма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собаченку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тряпке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похлебка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капусту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божьим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вотчина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христьяне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изменяющимся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побывку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заработках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внучата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кланяйтесь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бредне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вытащишь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иисус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камушком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калачиком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незыблемых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олицетворением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полукругами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неотразимая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встряхнуться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заунывные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противоположное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пословицами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благообразия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клонившиеся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благообразие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березанька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тошненько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отговариванья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уведомлял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гайдук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липецк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неимению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рязани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нераздельною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бронникова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недалече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николушку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откидываемые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затерянным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вбегающую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беспредельной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нагноения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рыданья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андрюши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отросшие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оробела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воспоминанья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враждебном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отчужденность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чуткий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несвязный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задумчивыми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приподнятая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чередовалась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неведомое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полубреда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вдумывался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неведомым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односторонне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припоминает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подползает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надавливаемая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сверхъестественные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содрогались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причастили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благословил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обмытое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вникнувши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первобытным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планет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нащупываемые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отрешились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эпизодом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фланговом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изобретение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погубившее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калужской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умозаключениями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пагубность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пагубным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маневр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нижегородской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тульской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первозимье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уклонения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тульскую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подольска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диференциальных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откатывавшийся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лористона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зачинщика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комплектование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рекрутами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отразилось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шипение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курантов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сочетаниях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подкапываниях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скрещиваясь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серпухов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владимирской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находящиеся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обстоятельствами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отвратить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усердия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предводительствуемых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шаповалов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предосторожностей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хорунжий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разсказ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диспозициям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экземпляров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промедление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наскоро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милорадовичу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ечкине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ечкину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олузях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присвистом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торбаном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буфете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дряхлый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леташевки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водопой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присмотрелся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подштанниках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выступлении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эйхен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побагровел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эйхена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площадными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надсмеяться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телесного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страдальческими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чернолиловатыми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бренчанье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стромиловой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задремавшего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перебежчика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посоветовался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червонцев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брезжить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обманчиво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зоркого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выхватить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распределились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спросонков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добычу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опоминаться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проскакавшие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опоздали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багговута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багговут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предупрежденный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наступленье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алмазный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алмазы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кратчайшее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диагональю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параллелограмма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несообразностей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целесообразный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несметными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пагубнее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новгород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гарнизон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изумительна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египте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смущают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себастиани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яковлева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тутолминым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юридическом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административном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муниципалитет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обнародовано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непослушание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безопасность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пещись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комиссаров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полицмейстеров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беспрепятственно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сограждане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претерпели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напоследок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монархов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зломыслящих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повинуйтесь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гражданским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заготовления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провозглашение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мастеровые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земледельцы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неосновательный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убежищ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насильствие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ослушиваются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благотворительным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ремесленники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трудолюбивые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рукоделиям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мародерствовать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охранительные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лабазы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привозить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обеспечить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припасы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лабазах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еженедельно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субботам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препятствия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благополучию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стопам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благотворительности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доблести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венценосцев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сыновнее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монарха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облобызать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сиротам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красноречивому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затрогивали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циферблата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полемику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яковлевым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муниципалитета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принесло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муниципалитете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результатов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трудолюбивым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трудолюбивых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провозглашением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познякова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ограблены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благотворительность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грабежи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охранять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довольствуются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попрятавшихся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жестокостию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ослушание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распадалось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загромождавший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предсмертных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ускоряет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церемониймейстер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невыгодному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тесемочки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сказочник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фемгалкой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непринадлежание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панашем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веревочками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щиколках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кафтана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вшами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курчавились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шапкою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разъездились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заморозками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прозрачном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полуобгорелого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темнозелеными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сирени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соколов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поболтав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усмирить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просвещение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благовоспитанных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мочалочкой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круглее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миловиднее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уговорец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сшитую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преодолев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французе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просунув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швальня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платош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вмешиваясь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подверточки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обрезков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обрезки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нехристи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таровата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неподатлива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филантропии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каратаеве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вычисления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посрамлено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иронии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несомненным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купола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заиграло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подобранности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гвозди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удобствам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пересыпаемый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ругательствами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подпоясаны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выкатившимися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цибика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чешуями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заглушающем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умерщвлять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увещаниями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приговаривать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отчужденностью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пользующийся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пазухой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заговаривал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комиссариатской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комиссариатским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хамовники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омерзения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стоймя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вымазанный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переулкам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хамовников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магазинам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перемешанного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калужская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богарне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замоскворецкие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калужскою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обгорелого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стервецы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навьючился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сундуках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вензелях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ребеночком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колясках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хамовниках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разряженные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нарумяненные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пискливыми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оскаливались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перебрасывались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ночлегу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дышлом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конвойные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дружелюбные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пересчитывании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пристреливать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выростала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поужинал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похлебкою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распоряжении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ухудшающемуся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сероватой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бессмертную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нескончаемый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зовущая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лористоном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дорохова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брусье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фоминское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малаховских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пароксизме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пропорции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дохтурове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умолчание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треплется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шестерня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сеславина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сеславин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боровска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боровску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усмотрению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болховитинов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словесное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леташевке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денщицкий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петровича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больнешенек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ощупывал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подсвечника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единогласно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разбудят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воспаленными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раевских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ермоловых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милорадовичей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способностей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предлагать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присматриваясь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богатыри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яблока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сорвешь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набьешь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неразъясненный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бертелеми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добьешся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юхнов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болховитинова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болховитинову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сщурилось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малоярославцу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тарутино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малоярославец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стоптавшая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химические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малоярославце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сознаваемой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шнырявшие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добыча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поворотливости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обетованной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обетованная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конечной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заслоняет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конечная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механическое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бесчеловечное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клеветали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поссорившись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ущерб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самостоятельное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лазейка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непродолжительного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поединок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фехтовального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фехтование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воодушевленный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фехтовальщик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фехтования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переимка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неисполнении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искусное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целесообразностью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гвоздила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отсалютовав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эфесом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гвоздит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осязательных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жмущихся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гверильясы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непогрешимое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тождественною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числительностию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одолевают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множителя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геометрическом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наивыгоднейшие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уравнениями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пятнадцатью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уравнение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уравнения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раздробляются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загрызают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давыдов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узаконения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давыдова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иссохшего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перенимавшие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василиса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расседлывая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высматривавшие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примыкавшим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отрядных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уведомляя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микулиной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шамшевой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микулина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шамшеву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испугав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шамшева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покажутся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исследовать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транспорте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встревожить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шамшево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квартирьеров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папахе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поджимавшая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исхудавшее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эсаул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сотрудник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ловайский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белолицый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эсаула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промокший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киргизской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продранными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пошевеливал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раскиснувшей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рыжие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гнедые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смокшихся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склизко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нахохлившись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отогревать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подтекавшую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сучьям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забрызгав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рискованно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растрепанный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распечатывать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эсаулу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официальность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озабоченное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феоклитыч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эсаулом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панталон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высокоблагородия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высокоблагородии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полубугром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бугру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колеблющемся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повозках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озябшие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увязишь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забелелся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полугоре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булдыхнулся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четвереньках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пластун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гжатью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оробев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миродеров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зачислил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мушкетон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скрючило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зорьке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поаккуратнее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навернись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сгреб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загалдит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глупую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одежонка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плохенькая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грубиян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анаральский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всыплю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позатемняет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подбодриться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вяземском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полутьме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прилаживавшие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овраге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восторженном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федорович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изюм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фунтов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изюму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кофейник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барабанщике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покормили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венсан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весенний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мальченок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шустрый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барабанщику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переминаясь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подбадривался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чекмень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чудотворца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приемах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персидский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чопорного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петлице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молоденькому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помрут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торопливость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лазаря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удержите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часового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жерар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посторонившегося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господскую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шомполом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безопасна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сволочь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шепчущиеся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оседланные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карабахом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лихачев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пистолетах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затупи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наточить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пещера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чудовища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долетишь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натачиваемая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гимн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инструмент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третьим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затрепетали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инструментов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равномерном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вжиг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лихачева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хранцуза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распластаете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водянистый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лихачеву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подпруги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окликнув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подтянули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предрассветном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разбранив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переезда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поскакавших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шлепнувшие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шпаге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запачканное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побледневшее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сухарями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жюно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конвоируемого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вестфальцами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депо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сборищ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конвоирующих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ухудшить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дорогобуже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кривоногою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несвободен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растрепалась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заструпелые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селитренный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болячки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клапану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паровиках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превышает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норму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пристреливали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лиловый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кривоногий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лошадиного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расчистит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непродолжительною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тончайшее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озябнув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лихорадочного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богобоязненно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найден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зарезанным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каторге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соберись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каторжные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загубил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поджог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пропадаешь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ребятушки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грешны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горючьми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объявился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жальче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доходило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разыскивать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шинельке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безвинном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подернутыми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вычисление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дымящееся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шамшеве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самосознания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безвинности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глобус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всплывает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оттолкнувший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шомпол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насупленными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вглядевшись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выстреле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красавицей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балконе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обезоруженных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сапогам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стеклянным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изжаривающихся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награбленным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выбыло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осмотренных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пропитание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безоружных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соразмерности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обетованною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разграблено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двоюродными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расплачиваться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колокольчика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предотвращения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расписание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четырехдневной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взрыванием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украдучись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оршы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параллельная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готовится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эластичные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неизмеримого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тормасов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чичагов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победоносным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обязательна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лирические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реляциям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загораживания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корпусам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огородника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инерции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неполным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ночуют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градусах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могилам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бегущее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ощущаемого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прикосновений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неискреннего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беспрестанные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опекунши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вздвиженский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небольших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уединенного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шерстяном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далекою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невероятною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вспрыгивает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застилалось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будничны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всхлипываниями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исказившими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мягкое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электрический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бессильной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похорошел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безвыходно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полумертвою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сошедшеюся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выпирающею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ознобе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порознь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непонятную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самоотвержение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заглядывалась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укорениться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дальнейшее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пятидесяти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кратчайшему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перерезывать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зигзаги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передвижениях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полушубков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полуголодными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наилучших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наталкивались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пагубного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евгений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расстреливал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обмороженных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закоченевших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маршальским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полотняных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подкуплен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высочайшему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пирамид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богдановича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характеристика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неудовлетворительности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бестолковой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пренебрегавший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неоднократно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донесениях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лористону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вяземское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немилость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бесполезна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беспримерную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настаивает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скромная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улечься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красненского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шушукающих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отогреваясь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ваточной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сутуловых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изуродованы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отмороженными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гноившиеся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раздумчиво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преображенским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воцарившейся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выговариваемые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засветился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потерпите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отдохнем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смерклось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выясняться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чернолиловое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мушкатерский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квартиргеры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многочленное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плетень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налегни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раскачивалось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запорошенное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нижние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рочаг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бархатно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вскрикнули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уууу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пыхтенье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подсоби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пыхтевших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начальственный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матершинники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разодрал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раскровянил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притоптанному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пригораживались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котелки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амуниция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притащенный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невообразимо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унылое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пригородившей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чтож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запропал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щурившийся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ворона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зашипело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закурили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озябшими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отлетят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плясун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болтавшуюся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обрывок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обвертывать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солдатенок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досчитали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зазнобишь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зазнобил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востроносенький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похудает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фельдфебелю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разворочали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белизне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можайским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ихние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протухли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червях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обвяжемся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отворотя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дён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прикинется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изловимши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млечный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урожайному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замерзла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грохочут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куражный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отягченные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хряск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ведмедь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офицерской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коренастый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обвязанный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отогреть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рамбалю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пошатнулся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пошутившему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лучшем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слезившимися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шубёнку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захмелев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перейму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серувару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залетаев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оттопырив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летриптала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детравагала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кореню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звездно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разыгрались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таинственном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претерпеваемые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сгруппировались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стратегическую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безоружные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березинского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подтрунивание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подмигивали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глубокомыслия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бродяг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витгенштейна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неудовольствии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сыграна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уцелевшей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опрокидывателей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облагодетельствованным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турцией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флотском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вицмундире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рапорт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чичагова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чичаговым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борисове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захотели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регалиями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шарфом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пролетевшая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подскакивающие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подбодрившись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вещицей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комедиант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тормозом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барклае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переформировался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постепенно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испытанных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заболел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горячка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расспрашивавших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сообщивший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терентия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ельце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неотъемлемой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вспоминалось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архитектоне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напрягать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житейское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филантропия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наслаждаться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созерцал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теперешним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сморщивши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всматривался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неблагодарность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вкрасться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терентием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терентий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пожелав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дружелюбия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драгоценна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засиживался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продовольственной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вилларского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опускаетесь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административные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кроткую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безвыходные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неизвестным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главноуправляющего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ежегодно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январе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савельич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могучую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сталкиваются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рассыпанных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муравьев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бесчисленности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копышущихся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насекомых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неразрушимого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невещественного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превосходящей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разграбленною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грабителями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безжизненны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базары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товарами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предметами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влекомый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домовладельцы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заработки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балаганах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харчевни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постоялые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жертвователи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свезенных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грановитую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вспомоществований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уцелевшем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ящичек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костроме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друбецких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сгоревшем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уцелел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воскресеньям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бесцеремонность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компаньонки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компаньонок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компаньонку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застенчивостью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беспокойнее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постаревшее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заржавевшая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неузнаваемою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вопросительные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вздрогнуло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коленках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тайнами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стукнулась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портьерой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размягчения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посидите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притворяешься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абрамовна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степаныч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отзовется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ссорятся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вовлекся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безграмотного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обогатить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выработанные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всасыванья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вздрагиванья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стыдливом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шаловливою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стриженые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нерешительностей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внимательный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савельича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проживут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осмеливаюсь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завтраком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колизей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обгорелым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ездоки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срубы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лавочники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шаловливое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всенощной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прощаюсь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неистощимых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самонадеян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улыбнется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предстоящее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соболезнующею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трогательным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проницательнее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стриженый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зажигался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охватившая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неудержима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неожиданна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плачешь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улеглось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бурлившее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реакцией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шеллинга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фихте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шатобриана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осуждаются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реакции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реакция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литературе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гимназиста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конституцию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мистицизм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шишкова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фронтовою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раскассировав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перечислить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порицают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самообольщения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неразлучны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чувствовавшее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профессор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смолоду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лекций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тетрадку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окажется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процветание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университетов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профессируют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программе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программа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прогрессе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книгопечатание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целесообразные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несоразмерное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общечеловеческими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овчаром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овчарню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откармливаемым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откармливался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отрешившись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несоразмерного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мельчайших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группой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уничтожаются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вырабатываются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случайностями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волнующими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сотоварищей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выдвигают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стираются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беспричинной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африку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неосторожные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увенчиваются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безоружными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кесаря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македонского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сверхъестественное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долженствующий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вырабатывается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ребячески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одурманенный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ухватываются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безумием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самообожания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дерзостью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увенчивается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вталкивают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погибшим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тогдашних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утверждающий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экспедицию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аустерлицом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преступлениям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разоблаченные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владыки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кесарей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ауерштета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зятья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ваграма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морозов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зажегшей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необъяснимая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изобличенный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коварствах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разбойником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отхлынули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затишье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отплеск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воинственному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опустошивший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сторож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интригует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ослепленные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противодвижения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затемненное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сотоварищами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либеральными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тильзитом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эрфуртом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бездействует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умиротворитель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зачинщик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нововведений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лживые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осчастливил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отворачивается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эфира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пчелой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впивающейся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аромата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собирании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выкармливания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двудомного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оплодотворяет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содействует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исчерпывается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предприимчивым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всхлипивая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причастившись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особоровавшись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прекраснейший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отказе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взысканию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соревнование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безденежные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векселя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кредиторами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полцены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сивцовом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неоплатном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терпением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родственницы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безропотном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молчаливыми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прогулками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учтивый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опомнилась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неинтересный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благородную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самоотверженную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уплатил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выкупе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пристрастился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английских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теоретическими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кислород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сроднившимся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дебет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позволяя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дармоедами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избаловал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отдельным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гумне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ермишина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засыхающие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уносилась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горчавки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поэзия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лошаденка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сработает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плодотворно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мужицкое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хозяйничанию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мошенничествах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неисправностях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лаокоона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напоминай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старостами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серьезностию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выписывавшиеся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библиотеку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неимущего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отнимется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неимущий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пустоцвет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клубнике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пустоцвета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благодарностию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фундаменте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оштукатуренный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снутри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меблирован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столяров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поместителен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месяцами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ненарушимо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провизии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зимнего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бешмет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бурмистра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именью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престольного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ненатурального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сержусь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кряхтение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энергическими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упрекаете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нелогичности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прыжки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просрочил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расстаньтесь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недостижимое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поширела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выздоравливал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замужства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проповедываемому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девушках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прельщать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прельщала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очарованья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очарованье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деликатности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туалете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требовательностью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очарования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смешны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довольною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разросся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погрузилась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вникала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ничтожнее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сосредоточивала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достигнет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желудком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растрепанная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пеленку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башмаком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заявила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подвластность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включала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неслыханной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затемнявшим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неперестававшем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непохожий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скучающий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волшебницы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трехмесячное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зашумел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засыпавшего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обрадовавшись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разматывающую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заиндевевшее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тетёшкал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нянчит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лысо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гармоническое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вьющимися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воспитательница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проранивал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осторожной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благоговейной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сплочивавшему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племянникам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огорчение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перезабыл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качествам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скупость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дешев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гребень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пасьянсом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тусклы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бодрствовала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упражнять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поплакать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поработать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посердиться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просморкаться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нюхательный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упражнение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ргану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пищеварительного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грустной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полуулыбке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пасьянса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окончила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футляра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футляром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благодарствуй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тимофеевна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футляр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вставляемые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поседевшими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колосья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сверстники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аракчееве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антоновны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татаринова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евангелическое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вопль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секрету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довязан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перецеловались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работала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незамечаемый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тетеньки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крюднер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экарстгаузена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расспросами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правительственных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задушевную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угадывавшая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мистицизму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мистицизма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шагистика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неминуемого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катастрофе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соблазняют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расширьте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покашливал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консерваторов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джентльменов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пугачев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тугендбунд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сургучи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колбасникам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выговорю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изворотливее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тупик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сильнейшему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присяга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поломанные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сургуча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затеялся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синенькую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упрямстве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разрыдался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билетец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перелистывать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записывалось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пирожного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педантически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душевностью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возвышенным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духовном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уморительна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непреодолимому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развращаются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взволновал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нехорош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митрофаныч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тамбовской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поглощавшего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выступило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затаенного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вечерние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логики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сновидением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сисмонди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монтескье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возьмитесь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платоне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самодовольных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плутарха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паутинам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ослабевать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жидким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сцевола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восхитятся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кажущуюся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неуловимой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образующие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одаренных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необыкновенными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нечеловеческими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журналистов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иудейского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разумеются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северозападный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фатум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новизну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реформаторов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поэтов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цивилизация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противодвижением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замечательною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симметрией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затихает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паханы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беднеют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исповедующих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натыкаясь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самопознание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людовик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побеждал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африканцев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штейна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талейран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монархи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ненавидевшие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каррикатура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культуры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глухому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отвечающему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людовиков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людовиках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божественной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усомнится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биографические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присущую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владыкам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даваемые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национальностей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республиканец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мошенничестве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взаимодействии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гервинус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шлоссер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анализа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равнодействующую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соблюдено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недостаточных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необъясненную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метерниха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талейрана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равнодействующей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бурбонам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равнодействующая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вёдра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проложенному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культуре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умственной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родоначальникам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уступчивостью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деятельностию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хитросплетенные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вводимому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садоводством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земледельцам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культура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паровоз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спрашивается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паровике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паровозе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кесари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матерьялом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отломил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отрешающиеся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деньгам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ассигнациям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поучительны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бумажек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металла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плотности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золота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университетам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приложении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угрозе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геркулеса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преобладании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наполеоны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разноречивы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людовики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метернихи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разъяснений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абсолютно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видоизменяющейся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дворцовых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революциях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международных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трояко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безусловно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несоблюдения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противодействующая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первобытных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легитимист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директория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богатстве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людовике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директорию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завоеваниях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междоусобия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ботанику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раздвояясь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разветвляясь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представительницею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придумывают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неосязаемое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памятников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просветителями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сжигающих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земледелие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истребляющих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описании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земледелием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любовниц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дидерота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бомарше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курбским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готфридов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миннезенгеров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реформатора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вспыльчивый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недоверчив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реформации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гипотеза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безусловную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перифраза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историею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мексику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бисмарк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богемию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покоряются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подтверждается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сверхъестественной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столетий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вызванное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появляется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самопроизвольно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включает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моменту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интендантству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предприятий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неисполненных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невозможные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возможны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последовательные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обобщается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результату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обобщению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трафарете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складываются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наименьшее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конуса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диаметром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рядовые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восходящие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земледелии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торговле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вытаскивают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первобытном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сборище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направляющих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рельсам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очищают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совокупные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усложненных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рассекаемых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моментом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непрерывности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движущеюся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беспрерывно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наименьшую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неприложимо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анализе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электричество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электричества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атомов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отталкиванья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бессвязных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тысячелетний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постановленный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громадном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самопознавания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умозаключать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мозга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нелогический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неопровержимое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непроницаемости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мотивов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мыслителями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всеблагого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всеведущего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богословия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статистикой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несвободной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популяризации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распространению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книгопечатания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невежд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естествоиспытателей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обусловливаются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обезьян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тысячелетия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физиологией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зоологией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уясняет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теориями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сравнительною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лягушке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естествоиспытатели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поклонники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штукатурам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заштукатурить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неутвержденные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штукатурной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отраслями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умозрительным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неразрешимой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варваров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руководившей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пропорциональным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потопляет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крадущая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беззащитного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безвредно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существующему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предприятиями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постепенность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нахожусь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полезное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вытекшее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сомнительнее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убедительности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австро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бисмарка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летописцев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доступность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неизбежное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предыдущих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последующих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психологические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усмотрена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физиологическая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психологическая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злодейства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безразличного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безразличном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индивидуальность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добродетельном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оригинальным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смягчает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соотношений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необходимыми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рассматриваемые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пьяницы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дурачек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законодательствах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уменьшающие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промежутку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пониманию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наидоступнейшие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наибольшей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наименьшей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уясняли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доступна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удлиняли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обусловлено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несвободу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пространственных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бесконечна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зародыше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идиоте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свободного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безусловна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складывается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миросозерцание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мыслимо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включаю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непостижимые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инерцией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электричеством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сознаваема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тяготенья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ньютона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химического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мгновенное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неопределимая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двигающей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астрономии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ботаники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зоологии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келлера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неведомом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самоуничтожением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дробя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точнейшая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суммования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элементам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ньютон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притягивать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неразрывно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коперника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космографию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опровергнув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систему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птоломеевых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птоломеевы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математическим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этнографических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статистики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противоречащими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богословие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построилось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воззрением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воздвигнутое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тверди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иисуса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разрушатся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абсолютной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мерилом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непосредственного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независимости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неощущаемое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неощущаемую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разночтения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строка</w:t>
            </w:r>
          </w:p>
        </w:tc>
        <w:tc>
          <w:tcPr>
            <w:tcW w:type="dxa" w:w="2880"/>
          </w:tcPr>
          <w:p>
            <w:r>
              <w:t>3438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</w:tcPr>
          <w:p>
            <w:r>
              <w:t>строки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правильный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изданиях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</w:t>
            </w:r>
          </w:p>
        </w:tc>
        <w:tc>
          <w:tcPr>
            <w:tcW w:type="dxa" w:w="2880"/>
          </w:tcPr>
          <w:p>
            <w:r>
              <w:t>2794</w:t>
            </w:r>
          </w:p>
        </w:tc>
        <w:tc>
          <w:tcPr>
            <w:tcW w:type="dxa" w:w="2880"/>
          </w:tcPr>
          <w:p>
            <w:r>
              <w:t>0.54</w:t>
            </w:r>
          </w:p>
        </w:tc>
      </w:tr>
      <w:tr>
        <w:tc>
          <w:tcPr>
            <w:tcW w:type="dxa" w:w="2880"/>
          </w:tcPr>
          <w:p>
            <w:r>
              <w:t>разночтениях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отмечались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николенька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тексте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наблюдающаяся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зависевшие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средина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середина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опечатки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оговариваются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</w:t>
            </w:r>
          </w:p>
        </w:tc>
        <w:tc>
          <w:tcPr>
            <w:tcW w:type="dxa" w:w="2880"/>
          </w:tcPr>
          <w:p>
            <w:r>
              <w:t>3527</w:t>
            </w:r>
          </w:p>
        </w:tc>
        <w:tc>
          <w:tcPr>
            <w:tcW w:type="dxa" w:w="2880"/>
          </w:tcPr>
          <w:p>
            <w:r>
              <w:t>0.68</w:t>
            </w:r>
          </w:p>
        </w:tc>
      </w:tr>
      <w:tr>
        <w:tc>
          <w:tcPr>
            <w:tcW w:type="dxa" w:w="2880"/>
          </w:tcPr>
          <w:p>
            <w:r>
              <w:t>дежурила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сноске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</w:tcPr>
          <w:p>
            <w:r>
              <w:t>поместьями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кончая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жестокое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одушевленные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обдуманности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энтузиастке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патриотке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сдержанность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крайность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генуезской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новосильцеву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отослан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желанный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фрейлине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злодею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кровожадны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этенгейме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посмеиванья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вдовствующей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государыня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скандалезную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</w:t>
            </w:r>
          </w:p>
        </w:tc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отцветавшая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обученье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обольстительная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трельяжем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неповоротлив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неуклюжи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становитесь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бесстрастная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предпоследнее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приглядывалась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цитируя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бестактных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биллиярде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карамболировать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виконтом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кольцом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гербовою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вытянутому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перстнями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развинченно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гениальной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мангейма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отважностью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монотонно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туловищем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поймав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лорнетку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этенгейм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привязанность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частенько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клитемнестра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прельстив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султана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актрису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хрусталем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сморканье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превращало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звонок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отомстил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клитемнестры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жерменского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мамелюк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гостинную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вторично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избалованы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сухощавый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брюнет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кислою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опротивела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съезд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любопытен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соперничество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курсив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спрятаться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затруднительное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распростертый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издыхании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негодующая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изъявившая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флакон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жизненные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жерменом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исцелялись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непримиримыми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исцелить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республиканцев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клевретов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пишегрю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жоржа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баденском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избытка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демон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неприкосновенна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запальчиво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естествен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приличиях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невыезжанную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хомуте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подгибать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взвиваться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козелкать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почуял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бурбонах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роялистов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преклоняется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узнавши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стриженую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мясистые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услышать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роялистской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предубеждений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невыезжанная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непривычные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несуществующей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переработке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хладнокровием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нежелания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роялисты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утешался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искажающая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оценят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рассказан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пудовиками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благодушия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подслуживания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вчитывался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вымыл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впятером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дрянью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затресшись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ходившее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равновесия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беспристрастно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государствами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посредничеством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бескорыстную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возобновлению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цизальпинского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чистосердечен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сказочки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единоборство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состязание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повертывая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безыменном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стеснили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раздумывал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некрасивую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болезненного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училище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жозефина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фортификации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премудра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абзаца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изысканные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будущности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чаплица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чудесными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разинутости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рубашкою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напомаженной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тончайшего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тщательного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роскошного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недопитый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безупречных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непоколебимой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игравший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толстяка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обернув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сюртуком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мешаете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порежете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потянули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сломанную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расперевшись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скользко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полумертвым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миловидною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увеселении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чопорно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перебеситься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льстиво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быстрая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грациозная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привыкшая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кукле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стертым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треснутою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лайковым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локтях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карминовою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дугообразными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чернейшими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лакейской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ливрейным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избалованная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снисходила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длинноватого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придававшая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нетронутого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широкогруд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выпуклого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капризный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праздничною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жестикулируя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притворнее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бедовое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сбиравшись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плутовски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насмешливость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заскрипели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попросишь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венчании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померанцовыми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колышек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влюблялись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щекотки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девочкам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венчания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разгоряченным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перебиравшей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значащею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петербургцу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сплетень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заплаканном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абзацем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предстоявшею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вилльнёв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предназначенного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служебные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бойких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говорливый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подметил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обработаю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тривиальные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эгоистичною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остроумие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приезжающих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ожесточаются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колпаках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поварят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переговариваются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кучерскую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позабавиться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закатывающая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отпускавшая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преимуществах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финансовом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усвоивший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москвичам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чопорность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возрасту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хлебосольство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понравившегося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черненькая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питомице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сиделось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ущипнула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гувернантку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свойственной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тряхнула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гримасничая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впечатлительная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бросающегося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детищу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бранила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кёровой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попробую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полголоса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московскую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квартуор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музыкальный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димлер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порывистым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кавелина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расставаясь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разлучаясь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мечтах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вздыхали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напускаете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полнокровном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никаким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коричневатыми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приготовлении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померкло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несравненные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сокровищ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наговорив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отговаривалась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рассеянностью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фальшивя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надоевшем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несправедливого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недостоин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выключат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злоупотреблением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настроиванья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растравляй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нужней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стяжать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побагровело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решимостью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читаете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мелодичное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подъезжавших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неизменяемо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справедливом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тысячеглазая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опечатке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спасительно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высказывало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ахрасимовой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ахрасимова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трактовать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отбрасывает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супругом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опечатка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разбранился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михайлом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батистовым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разыгрывает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мычания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мценской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несвойственным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галерею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реплику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состоящими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темляк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безучастие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несчастием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предвиденною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конъектура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неблагородное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вертлявой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совершенстве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чрезмерною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напыщенного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театральную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карактер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добавочное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обижаете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ольмацем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огромно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морщинистое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немолодое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полусумашедший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фанатик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щепетилен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аккуратен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расстройством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бронзовыми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мыльницами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пылинки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приобретенные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пьедесталов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пьедестал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разрезанное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индейка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каштанами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завязнет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заискивающею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несвиикий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потолкуем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хохотал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продовольствиями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полюбился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высокомерно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вежливым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требуете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проступок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штрауха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союзниками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фамильярным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ласкающемуся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переворачивается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отчиститься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сближении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отчистится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запачкает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разрумяненное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загорелое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каблуками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выигрывать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добросовестность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дежурства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принуждал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наговориться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зальценеке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проголодаться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скрипучему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укутанного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колбасного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пг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вчег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обезьяны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потребностию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ысе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багровея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свыкся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проехался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учителева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аснеет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отивно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тепег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поднимешься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воскг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есенье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ивезут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фонетической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матильда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ейлен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налопается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тофелю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переименовывается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щеголеватый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испорчена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успокоивались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небрежную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покровительственный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архалуке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стояночка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едко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отивен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сахаг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чучела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недосмотру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школьн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говог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шкуг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мохнатое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сувенир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объяснитесь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телянян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миловидность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умолительно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дотрогивайтесь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предыдущей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кирстена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азмочалил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аздавлю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саженей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мышцы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полуформе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жеребец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рьяное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цепочкой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мускулистою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мундштук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фуражка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баронессы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зайфер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темногрязной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неохотой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оскорбительною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ближайшими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интереснейшими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дипломату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убытку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выберут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кушетке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поправь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утонченность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изящного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характерные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дебардеров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бонапартовских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зубочистку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баронессой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рекомендую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считаем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наружностью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благозвучности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гнилопупова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сентенциозно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бесцеремонно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растягивалось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баронессе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невнятных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деликатным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превратилось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величию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шепчущих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свиданием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прямую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поразительную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курьеров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малёр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гасконад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индейского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городское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великосветское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отчаянной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торжестве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нелепое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обмакнулисъ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утвердил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исполняющий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хотевшие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застрелен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реплики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шеститысячный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тяжестям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абзаце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седлали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светлели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дымилась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промокшая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присядьте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беспорядочный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вскопанные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ломаного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пройдись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макатюк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накидку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останавливающих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пляшут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почистить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мусю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паскавили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лаудона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сочетания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зарядного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книжечки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черкешенках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черкешенки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жирков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примечание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багратионе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шнурке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примирился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увлекательное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врубаешься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забываешь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сабле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вражьего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запыхавшиеся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реляциях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дроворубы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неглубокий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двадцатидвухлетнему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плетнев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сдававшегося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слеплены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мельнице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прикрыться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ковылял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полусогнутыми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измучен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штанине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окровянили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присядем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баталион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артиллеристам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неестественная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хвастать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спускавших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заколол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важничают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экзаменатором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проникавшая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умираю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милостивы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украшаете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лёнины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лёня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дурнопахучим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изменяемая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вострушка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политикан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соединялось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пощадите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злоязычие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проходившихся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трепещущуюся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состязаться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редакторские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конъектуры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смысловая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унификация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скобки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обозначающегося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безухий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оправдывается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непоследовательным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грамматических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орфографических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разногласий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корректорское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недосмотр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пшебышевского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предложений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начинающихся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помешательство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лежебока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ввергнули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очевидный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отстранили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завешаны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подошед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курсивом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шепеляванье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предписывала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конъектур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богаделен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барщинская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раскаяваться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слушавши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обветрившим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набора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расположенных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трепемся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зеленеющегося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неопреодолимо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физиогномия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удовлетворять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оробел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укорительные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херубиневской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одобривая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зажжа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ухаживали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перевернулось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бледнел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физиогномией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преподанным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тихенькая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квадратах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замораживать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глянцевато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дочесал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ляскнул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деревеньке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линейки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наташины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докончив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хоровые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поддергиванью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вскатывая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оживленна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познакомитесь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контрбасы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поднялася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импровизированный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воображениями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недоумеваньем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макаркин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позднейшим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унифицируется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проверке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мамонтова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типографию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выяснилось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отмечаем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грамматические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устроивал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особенностях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своеобразие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старинную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дополнение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предисловию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совпадают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установить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брошюровке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сброшюрованных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приклеивался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экземпляры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экземплярах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перенабирался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перенабирались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перенабора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разночтение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разночтений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столбца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воспроизводим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переведены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одурманивающие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окруженной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скакавшими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сваливались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предыдущий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несбывавшегося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нашествию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представлену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июльском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обтягивающих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вынимал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разделительная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обманываемым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таковой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виселицу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заводской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аллопаты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ушиблено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употребляти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усумнился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бостонной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петрушки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шрифтом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абзацев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допустим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абзац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отыскиваем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ошибившись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заслуженный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слышавшемуся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перенесены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променяюсь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песельниками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причетом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дважды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противуречил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переправке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командирах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оборонялся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неумолкаемой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шахматную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обхватывает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составляющей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всхрипывая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госпиталей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посыланный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противуположностъ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поощрять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взбешена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брызгнули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лагорен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дидевиля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заключенными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приведут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выжимает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народец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выбритой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заросшей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топоты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одинаких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ваграме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насвистыванная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покручивание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покручиванья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вертембергцев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подполоз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прислушаньем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поспешайте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человечным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уводите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висле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свенцианы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ростопчин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противуположно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неудобств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обращен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племенем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поражающей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возбуждавшим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покойными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баговута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баговут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ожидался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подстрочным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крепительной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вырезалось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дьяволов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сливавшийся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сердиты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растаить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противудействовать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дубины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квартиргеров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раскинувшей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сграбь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необычайные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коротенькую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повысунулся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мужеские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поехавшим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ростет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бертъе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изнурения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конъектуру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занимательны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гошпиталям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ощущаемый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шушукающихся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сутоловых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выраженного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замороженное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мукеев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медмедь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храбрые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запускаетесь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копышищихся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стремящихся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ремесел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соответствовало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сопутствовали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подчиняющимися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проповедываемого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сплочавшему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смертями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полуулыбки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шепеляя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познавая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взаимнодействии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шатобриан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согласившихся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обещающая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листиках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нарисуется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атомах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ограничением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встречающиеся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собственные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транскрипция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августин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виноградский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епископа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митрополита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епархией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архиепископ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коломенский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преосвященный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алкид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геркулес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родоначальник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амалекитян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говер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апраксин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смоленским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апраксины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графы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инспектором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армфельт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президент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архаровы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дворянская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эцел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прозванинию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гуннов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ауэршперг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взятие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ахилл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вождей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осаждавших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казимир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кампаниях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полученной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баденские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баденского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байков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балашов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полицмейстером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шотландец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происхождению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бернар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бахус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вакх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греческой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мифологии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огюстен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сподвижников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мадридским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беннигсен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леонтий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леонтьевич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бернадот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батист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жюль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усыновленный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невшательский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кавалерийским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шёнгаузен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леопольд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лауенбургский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европейскую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лихтенбергский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отечественной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достоверным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источникам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генри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социолог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ломбардии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корсике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профессии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аяччио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рамолино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эпохи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княжеств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жозеф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люсьен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элиза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принцесса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луккская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пиомбинская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герцогиня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тосканская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боргезе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гвастальская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каролина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бергская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неаполитанская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вестфальский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франсуа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владислав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тильзитского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бенниг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бурбон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буржуазной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археолог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главноначальствующий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кремлевской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экспедицией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оружейной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кожина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сычевского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васильев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каменскому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илларион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веймарские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саксен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веймар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эйзенахского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гамбургской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князьям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обвинен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тюрьму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магистрат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бессрочной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нерчинск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добавлением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растерзание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разъяренной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гаврилович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предшествующего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хирург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путешествиях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конгрессах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президентом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хирургической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академии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шарль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эскадры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трафальгаре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миниатюрист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табакерках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вюртемберг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христианович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аруэ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людвиг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юстус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рудольф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посредником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вюртембергский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вюртембергского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завсегдатай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вяземского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козьмич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коллегии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сухопутных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председателем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гарденберг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гаугвиц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гедеон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библейскому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преданию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израильского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мидианитян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гавриил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ультра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пародий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эпиграмм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готфрид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иоганн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юпитера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алкмены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гиббон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журнал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посвященный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гренвиль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гогенлоэ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нейштейн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ингельфинген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участвовавший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голенищев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попечитель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литературным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карамзина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кантата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филистимлянский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великан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иудейским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прокурор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голицыны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госснер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иоанн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мюнхенский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приглашению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библейского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бульонский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лотарингии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тимофей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гудович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советник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иудейский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ауэрштедский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давыдовы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данилов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державин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артемида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дидерот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правильнее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энциклопедист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дмитриев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александрович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сформировал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малоярославцем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спренкпортене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комиссаре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приближенный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любимец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дорохов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семенович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бригад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отличившимся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сергеевич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парижский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кристоф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мишель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дюронель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антуан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огюст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комендантом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дюссек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ладислас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композитор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менелая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троянского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вильгельмина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рожд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вюртембергская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филиппина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стефания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фелисита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писательница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нравоучительных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орлеанская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национальная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героиня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освободившая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колдунья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паскаль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симон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портретист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этьенн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бригадою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ариергардом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министерстве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финансов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пажери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богарнэ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развелся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маргарита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драматическая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кадудаль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андох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абрантес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зубовы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преемник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богослов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православной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танцмейстер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кавелин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литературного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арзамас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шуанов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боровшихся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революцией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кайсарев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профессором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дерптском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университете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ганау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передовыми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федотович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инфантерии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карамзин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эммануил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стюарт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шотландии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ирландии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продолжительную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кромвеля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парламенте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кемпийский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кеплер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астроном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керубини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луиджи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кикин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клапаред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клаузевиц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почтамте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заступничеством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подозреваемый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доминик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династией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прекратился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коперник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гелиоцентрическую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вращаются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драматург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виктор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негласного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криденер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фитингоф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проповедница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предсказательница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лифляндии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мистиков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борисович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курбский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воевода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илларионович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монтебелло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асперне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интендантским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наместник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ланфре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публицист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умеренный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противовес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лаокоон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сюжетом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мраморной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скульптуры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ватиканском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врачебного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инспектора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лаудон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семилетнюю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швейцарский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физиономики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строении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лафонтен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жоконда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новелла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лелорм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идевиль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леонар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уроженец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бельгийский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екатерине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вольнодумец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пресбурге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ярославским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вологодским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лопухины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школе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ксаверьевич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валуа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приговору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конвента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провозглашен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одиночному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религиозный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реформатор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преуспевать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реакционностью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ханжеством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разгромивший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мадиам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орденов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крестьянина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песенки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мальборо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никифорович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сатирическими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стихотворениями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пародиями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антуанетта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пармская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сардинского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меттерних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клемент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венцель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порталла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реакционер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губернский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замешан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газетные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заграничном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прусскою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гвардиями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прибытии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восстания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декабристов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михельсон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боретур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францевич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инженер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сардинских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моисей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еврейского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египта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палестину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одураченный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монтрезор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аркадий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стокгольме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жалобе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кадудаля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тревизский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яковлевич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дюверне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бартелеми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кратчайшей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известнейшей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легендарный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римлянин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порсенной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схвачен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неустрашимости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иоахим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иоахима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рейхштадтский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луизы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четвертинская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львович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императорских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нарышкиных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неверовский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лейпцигом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штапс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мирликийский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николев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новосильцов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учрежденного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варшавским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герцогством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григорий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исаак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портниха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оболенские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соправителем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григорьевич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фаворитов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апостол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вашингтоне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жанейро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мюнхене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панины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легендарного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похитивший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паулуччи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осипович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лифляндским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курляндским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пустынник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аскет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организатор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свержением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скоропостижной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легенд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протеста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расчленения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церковной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присоединения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отлучил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повесился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атаман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левшин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георгиевич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римских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станислава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варшавского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потемкин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таврический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потоцкие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юрист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орлеане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пржибышевский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игнатий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разжалованию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прозоровский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географ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птоломеева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емельян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поволжье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пушкин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подпоручиком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кавказского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пленника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центральным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разумовский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моцартом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гайдном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бетховеном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драгунской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предотвратил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покушение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штапса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ифигения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рафаэль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рафаэло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сикстинская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мадонна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дрезденской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картинной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контуженный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уцелело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робеспьер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максимилиан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ровиго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дивизионный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аристократический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царствовавший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коммерции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румянцевы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рустан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рюрик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савостьянов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заседал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обсуждавший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салтыков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нимфодора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артистка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авантюрист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действовавший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голландии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радонежский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варфоломей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сергиевской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никитич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партизан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леонард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экономист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денисом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примадонна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пользовавшаяся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жермена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влиятельным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преследованиям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лоренс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цыганская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знаменитая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итальянская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каталани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берлинским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лондонским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италийский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рымникский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амалия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перигор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беневентский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филипповна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сектантка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экзальтированную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хлыстовско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скопческую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пророчествами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арестованы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тысячного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отплывшего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десанта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густава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адольфа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квартирмейстером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резервной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обсервационной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защищавшей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тутолмин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предотвратив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многотомного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тюррен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кавалергардским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реджио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фабье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саламанки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агатон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низложения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франко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фигнер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самойлович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командовавший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джон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пианист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готтлиб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флор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мученик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пострадавший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лавром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колесом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спасский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архимандрит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гренадерами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вильгельм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багреева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сперанская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черниговским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фроловым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багреевым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карейль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харон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эреба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подземного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хитрово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цезарь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адамович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виленского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декабристах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чигирин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мещанин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растопчинской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цитату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карнюшка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чихирин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адмирал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молдавией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валахией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черноморским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поручил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шварц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ефимович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предвестником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декабрьских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крумауский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вспомогательным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шеллинг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христофор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снабжением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серпуховского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погодинской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щербатовы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комендант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ораниенбаума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экартсгаузен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энгьенский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ангьенский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королевского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эмиграции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эттенгейме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эссен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юсуповы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яковлев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герцена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занятой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фотографического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цинкография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содержат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диктуются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следующими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фактическими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журнале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восемьсот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предварительной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подготовкой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разбито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закончилось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обложках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титульных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тиража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незначительным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переработанном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структуры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сквозной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нумерацией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особыми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заглавиями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языках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включены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значительной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недочетов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неудачных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перестановке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неточностей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неясностей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опечаток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спешном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темпе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неправильное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неумеренное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небогатых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классов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пятое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шестое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нумерации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эпилогом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удешевленное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меньшем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формате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переработан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своеобразному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девятое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иллюстрированное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подстрочных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напечатана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научного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повторения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популярных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возврат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вероятности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инициативе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страхова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санкционировал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кузминской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пересматривал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холстомер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ильича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поскольку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полновластной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варианте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принципиальное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практика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категорий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рассчитанный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отнюдь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определять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художественным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романом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отстаивал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художника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художественные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иллюстрация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философских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вступлений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отнесение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композицию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жанр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целостного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своеобразно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задумал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осуществил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сочинении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изображая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отрицая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смотрящий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неотъемлемый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бытовой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аксесуар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непременных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главах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улучшающих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кантаминированным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сохраняем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иноязычных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заведомо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помещаем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дословные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недословность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изменений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объединяем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предпочтение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стилистическим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явных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искажающих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вестнику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подвергавшиеся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пересмотру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тираже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выпуске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грузинским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неизученности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архивного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материала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переоценил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исследование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творческой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показало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игнорирования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авторской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устранить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отредактированного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дополнительном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принципиальных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текстологических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изложены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относящиеся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статью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конспекты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создания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рукописей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печатавшихся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воспроизведением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начертаний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гротовской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начертания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произношение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брычка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прижизненных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публикаций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большинстве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отражающая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традицию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корректора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выдерживается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принадлежащие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редакторам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