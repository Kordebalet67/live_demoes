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Слово</w:t>
            </w:r>
          </w:p>
        </w:tc>
        <w:tc>
          <w:tcPr>
            <w:tcW w:type="dxa" w:w="2880"/>
          </w:tcPr>
          <w:p>
            <w:r>
              <w:t>Частота встречи, раз</w:t>
            </w:r>
          </w:p>
        </w:tc>
        <w:tc>
          <w:tcPr>
            <w:tcW w:type="dxa" w:w="2880"/>
          </w:tcPr>
          <w:p>
            <w:r>
              <w:t>Частота встречи, %</w:t>
            </w:r>
          </w:p>
        </w:tc>
      </w:tr>
      <w:tr>
        <w:tc>
          <w:tcPr>
            <w:tcW w:type="dxa" w:w="2880"/>
          </w:tcPr>
          <w:p>
            <w:r>
              <w:t>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николаевич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толстой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война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и</w:t>
            </w:r>
          </w:p>
        </w:tc>
        <w:tc>
          <w:tcPr>
            <w:tcW w:type="dxa" w:w="2880"/>
          </w:tcPr>
          <w:p>
            <w:r>
              <w:t>23367</w:t>
            </w:r>
          </w:p>
        </w:tc>
        <w:tc>
          <w:tcPr>
            <w:tcW w:type="dxa" w:w="2880"/>
          </w:tcPr>
          <w:p>
            <w:r>
              <w:t>5.7973423575412335</w:t>
            </w:r>
          </w:p>
        </w:tc>
      </w:tr>
      <w:tr>
        <w:tc>
          <w:tcPr>
            <w:tcW w:type="dxa" w:w="2880"/>
          </w:tcPr>
          <w:p>
            <w:r>
              <w:t>мир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государственное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электронное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издание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осуществлено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</w:t>
            </w:r>
          </w:p>
        </w:tc>
        <w:tc>
          <w:tcPr>
            <w:tcW w:type="dxa" w:w="2880"/>
          </w:tcPr>
          <w:p>
            <w:r>
              <w:t>16151</w:t>
            </w:r>
          </w:p>
        </w:tc>
        <w:tc>
          <w:tcPr>
            <w:tcW w:type="dxa" w:w="2880"/>
          </w:tcPr>
          <w:p>
            <w:r>
              <w:t>4.007055951412183</w:t>
            </w:r>
          </w:p>
        </w:tc>
      </w:tr>
      <w:tr>
        <w:tc>
          <w:tcPr>
            <w:tcW w:type="dxa" w:w="2880"/>
          </w:tcPr>
          <w:p>
            <w:r>
              <w:t>рамках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краудсорсингового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проекта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один</w:t>
            </w:r>
          </w:p>
        </w:tc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0.11759919020304468</w:t>
            </w:r>
          </w:p>
        </w:tc>
      </w:tr>
      <w:tr>
        <w:tc>
          <w:tcPr>
            <w:tcW w:type="dxa" w:w="2880"/>
          </w:tcPr>
          <w:p>
            <w:r>
              <w:t>государственный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музей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толстого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компания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abbyy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подготовлено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</w:t>
            </w:r>
          </w:p>
        </w:tc>
        <w:tc>
          <w:tcPr>
            <w:tcW w:type="dxa" w:w="2880"/>
          </w:tcPr>
          <w:p>
            <w:r>
              <w:t>7390</w:t>
            </w:r>
          </w:p>
        </w:tc>
        <w:tc>
          <w:tcPr>
            <w:tcW w:type="dxa" w:w="2880"/>
          </w:tcPr>
          <w:p>
            <w:r>
              <w:t>1.8334557291149793</w:t>
            </w:r>
          </w:p>
        </w:tc>
      </w:tr>
      <w:tr>
        <w:tc>
          <w:tcPr>
            <w:tcW w:type="dxa" w:w="2880"/>
          </w:tcPr>
          <w:p>
            <w:r>
              <w:t>основе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электронных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томов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полного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собрания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сочинений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предоставленных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российской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государственной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библиотекой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портале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предисловие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редакционные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пояснения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</w:t>
            </w:r>
          </w:p>
        </w:tc>
        <w:tc>
          <w:tcPr>
            <w:tcW w:type="dxa" w:w="2880"/>
          </w:tcPr>
          <w:p>
            <w:r>
              <w:t>3791</w:t>
            </w:r>
          </w:p>
        </w:tc>
        <w:tc>
          <w:tcPr>
            <w:tcW w:type="dxa" w:w="2880"/>
          </w:tcPr>
          <w:p>
            <w:r>
              <w:t>0.9405454220669671</w:t>
            </w:r>
          </w:p>
        </w:tc>
      </w:tr>
      <w:tr>
        <w:tc>
          <w:tcPr>
            <w:tcW w:type="dxa" w:w="2880"/>
          </w:tcPr>
          <w:p>
            <w:r>
              <w:t>томам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можно</w:t>
            </w:r>
          </w:p>
        </w:tc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0.051108508822420254</w:t>
            </w:r>
          </w:p>
        </w:tc>
      </w:tr>
      <w:tr>
        <w:tc>
          <w:tcPr>
            <w:tcW w:type="dxa" w:w="2880"/>
          </w:tcPr>
          <w:p>
            <w:r>
              <w:t>прочитать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настоящем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издании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если</w:t>
            </w:r>
          </w:p>
        </w:tc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0.05135660837981065</w:t>
            </w:r>
          </w:p>
        </w:tc>
      </w:tr>
      <w:tr>
        <w:tc>
          <w:tcPr>
            <w:tcW w:type="dxa" w:w="2880"/>
          </w:tcPr>
          <w:p>
            <w:r>
              <w:t>вы</w:t>
            </w:r>
          </w:p>
        </w:tc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0.26819562153901116</w:t>
            </w:r>
          </w:p>
        </w:tc>
      </w:tr>
      <w:tr>
        <w:tc>
          <w:tcPr>
            <w:tcW w:type="dxa" w:w="2880"/>
          </w:tcPr>
          <w:p>
            <w:r>
              <w:t>нашли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напишите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нам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0.0406883274120239</w:t>
            </w:r>
          </w:p>
        </w:tc>
      </w:tr>
      <w:tr>
        <w:tc>
          <w:tcPr>
            <w:tcW w:type="dxa" w:w="2880"/>
          </w:tcPr>
          <w:p>
            <w:r>
              <w:t>электронному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изданию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настоящее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представляет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собой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0.03126054423118909</w:t>
            </w:r>
          </w:p>
        </w:tc>
      </w:tr>
      <w:tr>
        <w:tc>
          <w:tcPr>
            <w:tcW w:type="dxa" w:w="2880"/>
          </w:tcPr>
          <w:p>
            <w:r>
              <w:t>электронную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льва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николаевича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это</w:t>
            </w:r>
          </w:p>
        </w:tc>
        <w:tc>
          <w:tcPr>
            <w:tcW w:type="dxa" w:w="2880"/>
          </w:tcPr>
          <w:p>
            <w:r>
              <w:t>2467</w:t>
            </w:r>
          </w:p>
        </w:tc>
        <w:tc>
          <w:tcPr>
            <w:tcW w:type="dxa" w:w="2880"/>
          </w:tcPr>
          <w:p>
            <w:r>
              <w:t>0.6120616080820912</w:t>
            </w:r>
          </w:p>
        </w:tc>
      </w:tr>
      <w:tr>
        <w:tc>
          <w:tcPr>
            <w:tcW w:type="dxa" w:w="2880"/>
          </w:tcPr>
          <w:p>
            <w:r>
              <w:t>уникальное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академическое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самое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0.029027648214675586</w:t>
            </w:r>
          </w:p>
        </w:tc>
      </w:tr>
      <w:tr>
        <w:tc>
          <w:tcPr>
            <w:tcW w:type="dxa" w:w="2880"/>
          </w:tcPr>
          <w:p>
            <w:r>
              <w:t>полное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собрание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наследия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давно</w:t>
            </w:r>
          </w:p>
        </w:tc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0.04019212829724312</w:t>
            </w:r>
          </w:p>
        </w:tc>
      </w:tr>
      <w:tr>
        <w:tc>
          <w:tcPr>
            <w:tcW w:type="dxa" w:w="2880"/>
          </w:tcPr>
          <w:p>
            <w:r>
              <w:t>стало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0.028779548657285197</w:t>
            </w:r>
          </w:p>
        </w:tc>
      </w:tr>
      <w:tr>
        <w:tc>
          <w:tcPr>
            <w:tcW w:type="dxa" w:w="2880"/>
          </w:tcPr>
          <w:p>
            <w:r>
              <w:t>библиографической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году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сотрудничестве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</w:t>
            </w:r>
          </w:p>
        </w:tc>
        <w:tc>
          <w:tcPr>
            <w:tcW w:type="dxa" w:w="2880"/>
          </w:tcPr>
          <w:p>
            <w:r>
              <w:t>6522</w:t>
            </w:r>
          </w:p>
        </w:tc>
        <w:tc>
          <w:tcPr>
            <w:tcW w:type="dxa" w:w="2880"/>
          </w:tcPr>
          <w:p>
            <w:r>
              <w:t>1.618105313300121</w:t>
            </w:r>
          </w:p>
        </w:tc>
      </w:tr>
      <w:tr>
        <w:tc>
          <w:tcPr>
            <w:tcW w:type="dxa" w:w="2880"/>
          </w:tcPr>
          <w:p>
            <w:r>
              <w:t>при</w:t>
            </w:r>
          </w:p>
        </w:tc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0.15258122779508962</w:t>
            </w:r>
          </w:p>
        </w:tc>
      </w:tr>
      <w:tr>
        <w:tc>
          <w:tcPr>
            <w:tcW w:type="dxa" w:w="2880"/>
          </w:tcPr>
          <w:p>
            <w:r>
              <w:t>поддержке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фонда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координации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британского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осуществили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сканирование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всех</w:t>
            </w:r>
          </w:p>
        </w:tc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0.13918385169600858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однако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для</w:t>
            </w:r>
          </w:p>
        </w:tc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0.357263362642161</w:t>
            </w:r>
          </w:p>
        </w:tc>
      </w:tr>
      <w:tr>
        <w:tc>
          <w:tcPr>
            <w:tcW w:type="dxa" w:w="2880"/>
          </w:tcPr>
          <w:p>
            <w:r>
              <w:t>того</w:t>
            </w:r>
          </w:p>
        </w:tc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0.09402973225095766</w:t>
            </w:r>
          </w:p>
        </w:tc>
      </w:tr>
      <w:tr>
        <w:tc>
          <w:tcPr>
            <w:tcW w:type="dxa" w:w="2880"/>
          </w:tcPr>
          <w:p>
            <w:r>
              <w:t>чтобы</w:t>
            </w:r>
          </w:p>
        </w:tc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0.20046444237143482</w:t>
            </w:r>
          </w:p>
        </w:tc>
      </w:tr>
      <w:tr>
        <w:tc>
          <w:tcPr>
            <w:tcW w:type="dxa" w:w="2880"/>
          </w:tcPr>
          <w:p>
            <w:r>
              <w:t>пользоваться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всеми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0.023569457952087015</w:t>
            </w:r>
          </w:p>
        </w:tc>
      </w:tr>
      <w:tr>
        <w:tc>
          <w:tcPr>
            <w:tcW w:type="dxa" w:w="2880"/>
          </w:tcPr>
          <w:p>
            <w:r>
              <w:t>преимуществами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электронной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современных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возможность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работы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предстояло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еще</w:t>
            </w:r>
          </w:p>
        </w:tc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0.29275747772065974</w:t>
            </w:r>
          </w:p>
        </w:tc>
      </w:tr>
      <w:tr>
        <w:tc>
          <w:tcPr>
            <w:tcW w:type="dxa" w:w="2880"/>
          </w:tcPr>
          <w:p>
            <w:r>
              <w:t>распознать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более</w:t>
            </w:r>
          </w:p>
        </w:tc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0.1079233074648195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этого</w:t>
            </w:r>
          </w:p>
        </w:tc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0.1694519976976361</w:t>
            </w:r>
          </w:p>
        </w:tc>
      </w:tr>
      <w:tr>
        <w:tc>
          <w:tcPr>
            <w:tcW w:type="dxa" w:w="2880"/>
          </w:tcPr>
          <w:p>
            <w:r>
              <w:t>вместе</w:t>
            </w:r>
          </w:p>
        </w:tc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0.058303395986741564</w:t>
            </w:r>
          </w:p>
        </w:tc>
      </w:tr>
      <w:tr>
        <w:tc>
          <w:tcPr>
            <w:tcW w:type="dxa" w:w="2880"/>
          </w:tcPr>
          <w:p>
            <w:r>
              <w:t>партнером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компанией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проекту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присоединились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трех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тысяч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0.02009606414862156</w:t>
            </w:r>
          </w:p>
        </w:tc>
      </w:tr>
      <w:tr>
        <w:tc>
          <w:tcPr>
            <w:tcW w:type="dxa" w:w="2880"/>
          </w:tcPr>
          <w:p>
            <w:r>
              <w:t>которые</w:t>
            </w:r>
          </w:p>
        </w:tc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0.17094059504197845</w:t>
            </w:r>
          </w:p>
        </w:tc>
      </w:tr>
      <w:tr>
        <w:tc>
          <w:tcPr>
            <w:tcW w:type="dxa" w:w="2880"/>
          </w:tcPr>
          <w:p>
            <w:r>
              <w:t>помощью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программы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finereader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распознавали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текст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исправляли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буквально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</w:t>
            </w:r>
          </w:p>
        </w:tc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0.48875612805906754</w:t>
            </w:r>
          </w:p>
        </w:tc>
      </w:tr>
      <w:tr>
        <w:tc>
          <w:tcPr>
            <w:tcW w:type="dxa" w:w="2880"/>
          </w:tcPr>
          <w:p>
            <w:r>
              <w:t>десять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дней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прошел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0.017615068574717663</w:t>
            </w:r>
          </w:p>
        </w:tc>
      </w:tr>
      <w:tr>
        <w:tc>
          <w:tcPr>
            <w:tcW w:type="dxa" w:w="2880"/>
          </w:tcPr>
          <w:p>
            <w:r>
              <w:t>первый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0.0476351150189548</w:t>
            </w:r>
          </w:p>
        </w:tc>
      </w:tr>
      <w:tr>
        <w:tc>
          <w:tcPr>
            <w:tcW w:type="dxa" w:w="2880"/>
          </w:tcPr>
          <w:p>
            <w:r>
              <w:t>этап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два</w:t>
            </w:r>
          </w:p>
        </w:tc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0.07244507075799377</w:t>
            </w:r>
          </w:p>
        </w:tc>
      </w:tr>
      <w:tr>
        <w:tc>
          <w:tcPr>
            <w:tcW w:type="dxa" w:w="2880"/>
          </w:tcPr>
          <w:p>
            <w:r>
              <w:t>месяца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после</w:t>
            </w:r>
          </w:p>
        </w:tc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0.23147688704523353</w:t>
            </w:r>
          </w:p>
        </w:tc>
      </w:tr>
      <w:tr>
        <w:tc>
          <w:tcPr>
            <w:tcW w:type="dxa" w:w="2880"/>
          </w:tcPr>
          <w:p>
            <w:r>
              <w:t>третьего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этапа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корректуры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тома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отдельные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произведенияпубликуются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электронном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сохраняется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орфография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пунктуация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толстая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перепечатка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reproduction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pour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0.028779548657285197</w:t>
            </w:r>
          </w:p>
        </w:tc>
      </w:tr>
      <w:tr>
        <w:tc>
          <w:tcPr>
            <w:tcW w:type="dxa" w:w="2880"/>
          </w:tcPr>
          <w:p>
            <w:r>
              <w:t>tous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les</w:t>
            </w:r>
          </w:p>
        </w:tc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0.057559097314570394</w:t>
            </w:r>
          </w:p>
        </w:tc>
      </w:tr>
      <w:tr>
        <w:tc>
          <w:tcPr>
            <w:tcW w:type="dxa" w:w="2880"/>
          </w:tcPr>
          <w:p>
            <w:r>
              <w:t>том</w:t>
            </w:r>
          </w:p>
        </w:tc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0.054085703511104935</w:t>
            </w:r>
          </w:p>
        </w:tc>
      </w:tr>
      <w:tr>
        <w:tc>
          <w:tcPr>
            <w:tcW w:type="dxa" w:w="2880"/>
          </w:tcPr>
          <w:p>
            <w:r>
              <w:t>часть</w:t>
            </w:r>
          </w:p>
        </w:tc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0.041928825198975846</w:t>
            </w:r>
          </w:p>
        </w:tc>
      </w:tr>
      <w:tr>
        <w:tc>
          <w:tcPr>
            <w:tcW w:type="dxa" w:w="2880"/>
          </w:tcPr>
          <w:p>
            <w:r>
              <w:t>второй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пятая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третий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четвертый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печатные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варианты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обзор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содержания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</w:t>
            </w:r>
          </w:p>
        </w:tc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0.5282039576841394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0.33840779628049145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0.22849969235654885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0.047387015461564416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0.03895163051029117</w:t>
            </w:r>
          </w:p>
        </w:tc>
      </w:tr>
      <w:tr>
        <w:tc>
          <w:tcPr>
            <w:tcW w:type="dxa" w:w="2880"/>
          </w:tcPr>
          <w:p>
            <w:r>
              <w:t>эпилог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указатель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собственных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имен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цявловский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размер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подлинника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eh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mon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0.0476351150189548</w:t>
            </w:r>
          </w:p>
        </w:tc>
      </w:tr>
      <w:tr>
        <w:tc>
          <w:tcPr>
            <w:tcW w:type="dxa" w:w="2880"/>
          </w:tcPr>
          <w:p>
            <w:r>
              <w:t>et</w:t>
            </w:r>
          </w:p>
        </w:tc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0.07765516146319194</w:t>
            </w:r>
          </w:p>
        </w:tc>
      </w:tr>
      <w:tr>
        <w:tc>
          <w:tcPr>
            <w:tcW w:type="dxa" w:w="2880"/>
          </w:tcPr>
          <w:p>
            <w:r>
              <w:t>lucques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ne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0.03845543139551039</w:t>
            </w:r>
          </w:p>
        </w:tc>
      </w:tr>
      <w:tr>
        <w:tc>
          <w:tcPr>
            <w:tcW w:type="dxa" w:w="2880"/>
          </w:tcPr>
          <w:p>
            <w:r>
              <w:t>sont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plus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que</w:t>
            </w:r>
          </w:p>
        </w:tc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0.07021217474148025</w:t>
            </w:r>
          </w:p>
        </w:tc>
      </w:tr>
      <w:tr>
        <w:tc>
          <w:tcPr>
            <w:tcW w:type="dxa" w:w="2880"/>
          </w:tcPr>
          <w:p>
            <w:r>
              <w:t>des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0.029523847329456367</w:t>
            </w:r>
          </w:p>
        </w:tc>
      </w:tr>
      <w:tr>
        <w:tc>
          <w:tcPr>
            <w:tcW w:type="dxa" w:w="2880"/>
          </w:tcPr>
          <w:p>
            <w:r>
              <w:t>de</w:t>
            </w:r>
          </w:p>
        </w:tc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0.16845959946807454</w:t>
            </w:r>
          </w:p>
        </w:tc>
      </w:tr>
      <w:tr>
        <w:tc>
          <w:tcPr>
            <w:tcW w:type="dxa" w:w="2880"/>
          </w:tcPr>
          <w:p>
            <w:r>
              <w:t>la</w:t>
            </w:r>
          </w:p>
        </w:tc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0.08410574995534208</w:t>
            </w:r>
          </w:p>
        </w:tc>
      </w:tr>
      <w:tr>
        <w:tc>
          <w:tcPr>
            <w:tcW w:type="dxa" w:w="2880"/>
          </w:tcPr>
          <w:p>
            <w:r>
              <w:t>famille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je</w:t>
            </w:r>
          </w:p>
        </w:tc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0.0642577853641109</w:t>
            </w:r>
          </w:p>
        </w:tc>
      </w:tr>
      <w:tr>
        <w:tc>
          <w:tcPr>
            <w:tcW w:type="dxa" w:w="2880"/>
          </w:tcPr>
          <w:p>
            <w:r>
              <w:t>vous</w:t>
            </w:r>
          </w:p>
        </w:tc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0.08460194907012286</w:t>
            </w:r>
          </w:p>
        </w:tc>
      </w:tr>
      <w:tr>
        <w:tc>
          <w:tcPr>
            <w:tcW w:type="dxa" w:w="2880"/>
          </w:tcPr>
          <w:p>
            <w:r>
              <w:t>si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0.016622670345156104</w:t>
            </w:r>
          </w:p>
        </w:tc>
      </w:tr>
      <w:tr>
        <w:tc>
          <w:tcPr>
            <w:tcW w:type="dxa" w:w="2880"/>
          </w:tcPr>
          <w:p>
            <w:r>
              <w:t>me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0.01935176547645039</w:t>
            </w:r>
          </w:p>
        </w:tc>
      </w:tr>
      <w:tr>
        <w:tc>
          <w:tcPr>
            <w:tcW w:type="dxa" w:w="2880"/>
          </w:tcPr>
          <w:p>
            <w:r>
              <w:t>dites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nous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0.025058055296429353</w:t>
            </w:r>
          </w:p>
        </w:tc>
      </w:tr>
      <w:tr>
        <w:tc>
          <w:tcPr>
            <w:tcW w:type="dxa" w:w="2880"/>
          </w:tcPr>
          <w:p>
            <w:r>
              <w:t>avons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permettez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encore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pallier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toutes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cet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antichrist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connais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мой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0.05433380306849533</w:t>
            </w:r>
          </w:p>
        </w:tc>
      </w:tr>
      <w:tr>
        <w:tc>
          <w:tcPr>
            <w:tcW w:type="dxa" w:w="2880"/>
          </w:tcPr>
          <w:p>
            <w:r>
              <w:t>верный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comme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vois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fais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садитесь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</w:t>
            </w:r>
          </w:p>
        </w:tc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0.4428577099418455</w:t>
            </w:r>
          </w:p>
        </w:tc>
      </w:tr>
      <w:tr>
        <w:tc>
          <w:tcPr>
            <w:tcW w:type="dxa" w:w="2880"/>
          </w:tcPr>
          <w:p>
            <w:r>
              <w:t>говорила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0.05433380306849533</w:t>
            </w:r>
          </w:p>
        </w:tc>
      </w:tr>
      <w:tr>
        <w:tc>
          <w:tcPr>
            <w:tcW w:type="dxa" w:w="2880"/>
          </w:tcPr>
          <w:p>
            <w:r>
              <w:t>июле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года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известная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анна</w:t>
            </w:r>
          </w:p>
        </w:tc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0.06376158624933013</w:t>
            </w:r>
          </w:p>
        </w:tc>
      </w:tr>
      <w:tr>
        <w:tc>
          <w:tcPr>
            <w:tcW w:type="dxa" w:w="2880"/>
          </w:tcPr>
          <w:p>
            <w:r>
              <w:t>павловна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фрейлина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приближенная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императрицы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марии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встречая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важного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чиновного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князя</w:t>
            </w:r>
          </w:p>
        </w:tc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0.10196891808745014</w:t>
            </w:r>
          </w:p>
        </w:tc>
      </w:tr>
      <w:tr>
        <w:tc>
          <w:tcPr>
            <w:tcW w:type="dxa" w:w="2880"/>
          </w:tcPr>
          <w:p>
            <w:r>
              <w:t>первого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приехавшего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ее</w:t>
            </w:r>
          </w:p>
        </w:tc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0.34783557946132626</w:t>
            </w:r>
          </w:p>
        </w:tc>
      </w:tr>
      <w:tr>
        <w:tc>
          <w:tcPr>
            <w:tcW w:type="dxa" w:w="2880"/>
          </w:tcPr>
          <w:p>
            <w:r>
              <w:t>кашляла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несколько</w:t>
            </w:r>
          </w:p>
        </w:tc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0.10320941587440209</w:t>
            </w:r>
          </w:p>
        </w:tc>
      </w:tr>
      <w:tr>
        <w:tc>
          <w:tcPr>
            <w:tcW w:type="dxa" w:w="2880"/>
          </w:tcPr>
          <w:p>
            <w:r>
              <w:t>у</w:t>
            </w:r>
          </w:p>
        </w:tc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0.3480836790187166</w:t>
            </w:r>
          </w:p>
        </w:tc>
      </w:tr>
      <w:tr>
        <w:tc>
          <w:tcPr>
            <w:tcW w:type="dxa" w:w="2880"/>
          </w:tcPr>
          <w:p>
            <w:r>
              <w:t>нее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0.05855149554413194</w:t>
            </w:r>
          </w:p>
        </w:tc>
      </w:tr>
      <w:tr>
        <w:tc>
          <w:tcPr>
            <w:tcW w:type="dxa" w:w="2880"/>
          </w:tcPr>
          <w:p>
            <w:r>
              <w:t>был</w:t>
            </w:r>
          </w:p>
        </w:tc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0.4364071214496953</w:t>
            </w:r>
          </w:p>
        </w:tc>
      </w:tr>
      <w:tr>
        <w:tc>
          <w:tcPr>
            <w:tcW w:type="dxa" w:w="2880"/>
          </w:tcPr>
          <w:p>
            <w:r>
              <w:t>как</w:t>
            </w:r>
          </w:p>
        </w:tc>
        <w:tc>
          <w:tcPr>
            <w:tcW w:type="dxa" w:w="2880"/>
          </w:tcPr>
          <w:p>
            <w:r>
              <w:t>4355</w:t>
            </w:r>
          </w:p>
        </w:tc>
        <w:tc>
          <w:tcPr>
            <w:tcW w:type="dxa" w:w="2880"/>
          </w:tcPr>
          <w:p>
            <w:r>
              <w:t>1.0804735724351466</w:t>
            </w:r>
          </w:p>
        </w:tc>
      </w:tr>
      <w:tr>
        <w:tc>
          <w:tcPr>
            <w:tcW w:type="dxa" w:w="2880"/>
          </w:tcPr>
          <w:p>
            <w:r>
              <w:t>она</w:t>
            </w:r>
          </w:p>
        </w:tc>
        <w:tc>
          <w:tcPr>
            <w:tcW w:type="dxa" w:w="2880"/>
          </w:tcPr>
          <w:p>
            <w:r>
              <w:t>2412</w:t>
            </w:r>
          </w:p>
        </w:tc>
        <w:tc>
          <w:tcPr>
            <w:tcW w:type="dxa" w:w="2880"/>
          </w:tcPr>
          <w:p>
            <w:r>
              <w:t>0.5984161324256198</w:t>
            </w:r>
          </w:p>
        </w:tc>
      </w:tr>
      <w:tr>
        <w:tc>
          <w:tcPr>
            <w:tcW w:type="dxa" w:w="2880"/>
          </w:tcPr>
          <w:p>
            <w:r>
              <w:t>тогда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0.051852807494591424</w:t>
            </w:r>
          </w:p>
        </w:tc>
      </w:tr>
      <w:tr>
        <w:tc>
          <w:tcPr>
            <w:tcW w:type="dxa" w:w="2880"/>
          </w:tcPr>
          <w:p>
            <w:r>
              <w:t>новое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употреблявшееся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только</w:t>
            </w:r>
          </w:p>
        </w:tc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0.40986046880892363</w:t>
            </w:r>
          </w:p>
        </w:tc>
      </w:tr>
      <w:tr>
        <w:tc>
          <w:tcPr>
            <w:tcW w:type="dxa" w:w="2880"/>
          </w:tcPr>
          <w:p>
            <w:r>
              <w:t>разосланных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утром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красным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было</w:t>
            </w:r>
          </w:p>
        </w:tc>
        <w:tc>
          <w:tcPr>
            <w:tcW w:type="dxa" w:w="2880"/>
          </w:tcPr>
          <w:p>
            <w:r>
              <w:t>2256</w:t>
            </w:r>
          </w:p>
        </w:tc>
        <w:tc>
          <w:tcPr>
            <w:tcW w:type="dxa" w:w="2880"/>
          </w:tcPr>
          <w:p>
            <w:r>
              <w:t>0.559712601472719</w:t>
            </w:r>
          </w:p>
        </w:tc>
      </w:tr>
      <w:tr>
        <w:tc>
          <w:tcPr>
            <w:tcW w:type="dxa" w:w="2880"/>
          </w:tcPr>
          <w:p>
            <w:r>
              <w:t>написано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без</w:t>
            </w:r>
          </w:p>
        </w:tc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0.11387769684218882</w:t>
            </w:r>
          </w:p>
        </w:tc>
      </w:tr>
      <w:tr>
        <w:tc>
          <w:tcPr>
            <w:tcW w:type="dxa" w:w="2880"/>
          </w:tcPr>
          <w:p>
            <w:r>
              <w:t>различия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</w:t>
            </w:r>
          </w:p>
        </w:tc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0.20989222555226963</w:t>
            </w:r>
          </w:p>
        </w:tc>
      </w:tr>
      <w:tr>
        <w:tc>
          <w:tcPr>
            <w:tcW w:type="dxa" w:w="2880"/>
          </w:tcPr>
          <w:p>
            <w:r>
              <w:t>rien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mieux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le</w:t>
            </w:r>
          </w:p>
        </w:tc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0.08435384951273246</w:t>
            </w:r>
          </w:p>
        </w:tc>
      </w:tr>
      <w:tr>
        <w:tc>
          <w:tcPr>
            <w:tcW w:type="dxa" w:w="2880"/>
          </w:tcPr>
          <w:p>
            <w:r>
              <w:t>comte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perspective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passer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chez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une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0.02480995573903896</w:t>
            </w:r>
          </w:p>
        </w:tc>
      </w:tr>
      <w:tr>
        <w:tc>
          <w:tcPr>
            <w:tcW w:type="dxa" w:w="2880"/>
          </w:tcPr>
          <w:p>
            <w:r>
              <w:t>pauvre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0.1359585574499335</w:t>
            </w:r>
          </w:p>
        </w:tc>
      </w:tr>
      <w:tr>
        <w:tc>
          <w:tcPr>
            <w:tcW w:type="dxa" w:w="2880"/>
          </w:tcPr>
          <w:p>
            <w:r>
              <w:t>генуя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лукка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поместья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фамилии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я</w:t>
            </w:r>
          </w:p>
        </w:tc>
        <w:tc>
          <w:tcPr>
            <w:tcW w:type="dxa" w:w="2880"/>
          </w:tcPr>
          <w:p>
            <w:r>
              <w:t>3167</w:t>
            </w:r>
          </w:p>
        </w:tc>
        <w:tc>
          <w:tcPr>
            <w:tcW w:type="dxa" w:w="2880"/>
          </w:tcPr>
          <w:p>
            <w:r>
              <w:t>0.7857312982553639</w:t>
            </w:r>
          </w:p>
        </w:tc>
      </w:tr>
      <w:tr>
        <w:tc>
          <w:tcPr>
            <w:tcW w:type="dxa" w:w="2880"/>
          </w:tcPr>
          <w:p>
            <w:r>
              <w:t>вам</w:t>
            </w:r>
          </w:p>
        </w:tc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0.0717007720858226</w:t>
            </w:r>
          </w:p>
        </w:tc>
      </w:tr>
      <w:tr>
        <w:tc>
          <w:tcPr>
            <w:tcW w:type="dxa" w:w="2880"/>
          </w:tcPr>
          <w:p>
            <w:r>
              <w:t>вперед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0.0359744358216065</w:t>
            </w:r>
          </w:p>
        </w:tc>
      </w:tr>
      <w:tr>
        <w:tc>
          <w:tcPr>
            <w:tcW w:type="dxa" w:w="2880"/>
          </w:tcPr>
          <w:p>
            <w:r>
              <w:t>мне</w:t>
            </w:r>
          </w:p>
        </w:tc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0.17515828751761509</w:t>
            </w:r>
          </w:p>
        </w:tc>
      </w:tr>
      <w:tr>
        <w:tc>
          <w:tcPr>
            <w:tcW w:type="dxa" w:w="2880"/>
          </w:tcPr>
          <w:p>
            <w:r>
              <w:t>не</w:t>
            </w:r>
          </w:p>
        </w:tc>
        <w:tc>
          <w:tcPr>
            <w:tcW w:type="dxa" w:w="2880"/>
          </w:tcPr>
          <w:p>
            <w:r>
              <w:t>9550</w:t>
            </w:r>
          </w:p>
        </w:tc>
        <w:tc>
          <w:tcPr>
            <w:tcW w:type="dxa" w:w="2880"/>
          </w:tcPr>
          <w:p>
            <w:r>
              <w:t>2.369350773078221</w:t>
            </w:r>
          </w:p>
        </w:tc>
      </w:tr>
      <w:tr>
        <w:tc>
          <w:tcPr>
            <w:tcW w:type="dxa" w:w="2880"/>
          </w:tcPr>
          <w:p>
            <w:r>
              <w:t>что</w:t>
            </w:r>
          </w:p>
        </w:tc>
        <w:tc>
          <w:tcPr>
            <w:tcW w:type="dxa" w:w="2880"/>
          </w:tcPr>
          <w:p>
            <w:r>
              <w:t>5985</w:t>
            </w:r>
          </w:p>
        </w:tc>
        <w:tc>
          <w:tcPr>
            <w:tcW w:type="dxa" w:w="2880"/>
          </w:tcPr>
          <w:p>
            <w:r>
              <w:t>1.484875850981482</w:t>
            </w:r>
          </w:p>
        </w:tc>
      </w:tr>
      <w:tr>
        <w:tc>
          <w:tcPr>
            <w:tcW w:type="dxa" w:w="2880"/>
          </w:tcPr>
          <w:p>
            <w:r>
              <w:t>нас</w:t>
            </w:r>
          </w:p>
        </w:tc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0.037959232280729616</w:t>
            </w:r>
          </w:p>
        </w:tc>
      </w:tr>
      <w:tr>
        <w:tc>
          <w:tcPr>
            <w:tcW w:type="dxa" w:w="2880"/>
          </w:tcPr>
          <w:p>
            <w:r>
              <w:t>позволите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себе</w:t>
            </w:r>
          </w:p>
        </w:tc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0.13025226762995454</w:t>
            </w:r>
          </w:p>
        </w:tc>
      </w:tr>
      <w:tr>
        <w:tc>
          <w:tcPr>
            <w:tcW w:type="dxa" w:w="2880"/>
          </w:tcPr>
          <w:p>
            <w:r>
              <w:t>защищать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все</w:t>
            </w:r>
          </w:p>
        </w:tc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0.2647222277355457</w:t>
            </w:r>
          </w:p>
        </w:tc>
      </w:tr>
      <w:tr>
        <w:tc>
          <w:tcPr>
            <w:tcW w:type="dxa" w:w="2880"/>
          </w:tcPr>
          <w:p>
            <w:r>
              <w:t>ужасы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антихриста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он</w:t>
            </w:r>
          </w:p>
        </w:tc>
        <w:tc>
          <w:tcPr>
            <w:tcW w:type="dxa" w:w="2880"/>
          </w:tcPr>
          <w:p>
            <w:r>
              <w:t>6809</w:t>
            </w:r>
          </w:p>
        </w:tc>
        <w:tc>
          <w:tcPr>
            <w:tcW w:type="dxa" w:w="2880"/>
          </w:tcPr>
          <w:p>
            <w:r>
              <w:t>1.689309886271163</w:t>
            </w:r>
          </w:p>
        </w:tc>
      </w:tr>
      <w:tr>
        <w:tc>
          <w:tcPr>
            <w:tcW w:type="dxa" w:w="2880"/>
          </w:tcPr>
          <w:p>
            <w:r>
              <w:t>вас</w:t>
            </w:r>
          </w:p>
        </w:tc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0.07095647341365142</w:t>
            </w:r>
          </w:p>
        </w:tc>
      </w:tr>
      <w:tr>
        <w:tc>
          <w:tcPr>
            <w:tcW w:type="dxa" w:w="2880"/>
          </w:tcPr>
          <w:p>
            <w:r>
              <w:t>больше</w:t>
            </w:r>
          </w:p>
        </w:tc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0.07467796677450728</w:t>
            </w:r>
          </w:p>
        </w:tc>
      </w:tr>
      <w:tr>
        <w:tc>
          <w:tcPr>
            <w:tcW w:type="dxa" w:w="2880"/>
          </w:tcPr>
          <w:p>
            <w:r>
              <w:t>уж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0.042673123871147016</w:t>
            </w:r>
          </w:p>
        </w:tc>
      </w:tr>
      <w:tr>
        <w:tc>
          <w:tcPr>
            <w:tcW w:type="dxa" w:w="2880"/>
          </w:tcPr>
          <w:p>
            <w:r>
              <w:t>друг</w:t>
            </w:r>
          </w:p>
        </w:tc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0.052597106166762594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0.06773117916757637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0.03994402873985273</w:t>
            </w:r>
          </w:p>
        </w:tc>
      </w:tr>
      <w:tr>
        <w:tc>
          <w:tcPr>
            <w:tcW w:type="dxa" w:w="2880"/>
          </w:tcPr>
          <w:p>
            <w:r>
              <w:t>malade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effraye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pas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0.03448583847726416</w:t>
            </w:r>
          </w:p>
        </w:tc>
      </w:tr>
      <w:tr>
        <w:tc>
          <w:tcPr>
            <w:tcW w:type="dxa" w:w="2880"/>
          </w:tcPr>
          <w:p>
            <w:r>
              <w:t>serai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voir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moi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entre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annette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quelle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virulente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нисколько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смутясь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такою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вошедший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шитом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светлым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выражением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плоского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говорил</w:t>
            </w:r>
          </w:p>
        </w:tc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0.13943195125339897</w:t>
            </w:r>
          </w:p>
        </w:tc>
      </w:tr>
      <w:tr>
        <w:tc>
          <w:tcPr>
            <w:tcW w:type="dxa" w:w="2880"/>
          </w:tcPr>
          <w:p>
            <w:r>
              <w:t>изысканном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французском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котором</w:t>
            </w:r>
          </w:p>
        </w:tc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0.06797927872496674</w:t>
            </w:r>
          </w:p>
        </w:tc>
      </w:tr>
      <w:tr>
        <w:tc>
          <w:tcPr>
            <w:tcW w:type="dxa" w:w="2880"/>
          </w:tcPr>
          <w:p>
            <w:r>
              <w:t>но</w:t>
            </w:r>
          </w:p>
        </w:tc>
        <w:tc>
          <w:tcPr>
            <w:tcW w:type="dxa" w:w="2880"/>
          </w:tcPr>
          <w:p>
            <w:r>
              <w:t>2834</w:t>
            </w:r>
          </w:p>
        </w:tc>
        <w:tc>
          <w:tcPr>
            <w:tcW w:type="dxa" w:w="2880"/>
          </w:tcPr>
          <w:p>
            <w:r>
              <w:t>0.7031141456443641</w:t>
            </w:r>
          </w:p>
        </w:tc>
      </w:tr>
      <w:tr>
        <w:tc>
          <w:tcPr>
            <w:tcW w:type="dxa" w:w="2880"/>
          </w:tcPr>
          <w:p>
            <w:r>
              <w:t>думали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наши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теми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покровительственными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состаревшемуcя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свете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дворе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значительному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подошел</w:t>
            </w:r>
          </w:p>
        </w:tc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0.05061230970763948</w:t>
            </w:r>
          </w:p>
        </w:tc>
      </w:tr>
      <w:tr>
        <w:tc>
          <w:tcPr>
            <w:tcW w:type="dxa" w:w="2880"/>
          </w:tcPr>
          <w:p>
            <w:r>
              <w:t>анне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поцеловал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подставив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ей</w:t>
            </w:r>
          </w:p>
        </w:tc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0.14141674771252208</w:t>
            </w:r>
          </w:p>
        </w:tc>
      </w:tr>
      <w:tr>
        <w:tc>
          <w:tcPr>
            <w:tcW w:type="dxa" w:w="2880"/>
          </w:tcPr>
          <w:p>
            <w:r>
              <w:t>свою</w:t>
            </w:r>
          </w:p>
        </w:tc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0.10941190480916183</w:t>
            </w:r>
          </w:p>
        </w:tc>
      </w:tr>
      <w:tr>
        <w:tc>
          <w:tcPr>
            <w:tcW w:type="dxa" w:w="2880"/>
          </w:tcPr>
          <w:p>
            <w:r>
              <w:t>надушенную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сияющую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покойно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уселся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avant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tout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0.017118869459936886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успокойте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сказал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0.5001687076990254</w:t>
            </w:r>
          </w:p>
        </w:tc>
      </w:tr>
      <w:tr>
        <w:tc>
          <w:tcPr>
            <w:tcW w:type="dxa" w:w="2880"/>
          </w:tcPr>
          <w:p>
            <w:r>
              <w:t>изменяя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голоса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приличия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участия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просвечивало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равнодушие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даже</w:t>
            </w:r>
          </w:p>
        </w:tc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0.06723498005279559</w:t>
            </w:r>
          </w:p>
        </w:tc>
      </w:tr>
      <w:tr>
        <w:tc>
          <w:tcPr>
            <w:tcW w:type="dxa" w:w="2880"/>
          </w:tcPr>
          <w:p>
            <w:r>
              <w:t>быть</w:t>
            </w:r>
          </w:p>
        </w:tc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0.15183692912291846</w:t>
            </w:r>
          </w:p>
        </w:tc>
      </w:tr>
      <w:tr>
        <w:tc>
          <w:tcPr>
            <w:tcW w:type="dxa" w:w="2880"/>
          </w:tcPr>
          <w:p>
            <w:r>
              <w:t>когда</w:t>
            </w:r>
          </w:p>
        </w:tc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0.2818410971954826</w:t>
            </w:r>
          </w:p>
        </w:tc>
      </w:tr>
      <w:tr>
        <w:tc>
          <w:tcPr>
            <w:tcW w:type="dxa" w:w="2880"/>
          </w:tcPr>
          <w:p>
            <w:r>
              <w:t>нравственно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разве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0.02456185618164857</w:t>
            </w:r>
          </w:p>
        </w:tc>
      </w:tr>
      <w:tr>
        <w:tc>
          <w:tcPr>
            <w:tcW w:type="dxa" w:w="2880"/>
          </w:tcPr>
          <w:p>
            <w:r>
              <w:t>имея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оставаться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спокойною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наше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сказала</w:t>
            </w:r>
          </w:p>
        </w:tc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0.17788738264890935</w:t>
            </w:r>
          </w:p>
        </w:tc>
      </w:tr>
      <w:tr>
        <w:tc>
          <w:tcPr>
            <w:tcW w:type="dxa" w:w="2880"/>
          </w:tcPr>
          <w:p>
            <w:r>
              <w:t>весь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0.04093642696941429</w:t>
            </w:r>
          </w:p>
        </w:tc>
      </w:tr>
      <w:tr>
        <w:tc>
          <w:tcPr>
            <w:tcW w:type="dxa" w:w="2880"/>
          </w:tcPr>
          <w:p>
            <w:r>
              <w:t>вечер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а</w:t>
            </w:r>
          </w:p>
        </w:tc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0.4649385705495901</w:t>
            </w:r>
          </w:p>
        </w:tc>
      </w:tr>
      <w:tr>
        <w:tc>
          <w:tcPr>
            <w:tcW w:type="dxa" w:w="2880"/>
          </w:tcPr>
          <w:p>
            <w:r>
              <w:t>праздник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английского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нынче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0.028779548657285197</w:t>
            </w:r>
          </w:p>
        </w:tc>
      </w:tr>
      <w:tr>
        <w:tc>
          <w:tcPr>
            <w:tcW w:type="dxa" w:w="2880"/>
          </w:tcPr>
          <w:p>
            <w:r>
              <w:t>надо</w:t>
            </w:r>
          </w:p>
        </w:tc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0.09452593136573845</w:t>
            </w:r>
          </w:p>
        </w:tc>
      </w:tr>
      <w:tr>
        <w:tc>
          <w:tcPr>
            <w:tcW w:type="dxa" w:w="2880"/>
          </w:tcPr>
          <w:p>
            <w:r>
              <w:t>показаться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дочь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заедет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мной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повезет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нынешний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avoue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feux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commencent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devenir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ежели</w:t>
            </w:r>
          </w:p>
        </w:tc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0.12231308179346209</w:t>
            </w:r>
          </w:p>
        </w:tc>
      </w:tr>
      <w:tr>
        <w:tc>
          <w:tcPr>
            <w:tcW w:type="dxa" w:w="2880"/>
          </w:tcPr>
          <w:p>
            <w:r>
              <w:t>бы</w:t>
            </w:r>
          </w:p>
        </w:tc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0.3773594267907826</w:t>
            </w:r>
          </w:p>
        </w:tc>
      </w:tr>
      <w:tr>
        <w:tc>
          <w:tcPr>
            <w:tcW w:type="dxa" w:w="2880"/>
          </w:tcPr>
          <w:p>
            <w:r>
              <w:t>заведенные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говоря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которым</w:t>
            </w:r>
          </w:p>
        </w:tc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0.043417422543318186</w:t>
            </w:r>
          </w:p>
        </w:tc>
      </w:tr>
      <w:tr>
        <w:tc>
          <w:tcPr>
            <w:tcW w:type="dxa" w:w="2880"/>
          </w:tcPr>
          <w:p>
            <w:r>
              <w:t>tourmentez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rapport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savez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граф</w:t>
            </w:r>
          </w:p>
        </w:tc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0.07492606633189766</w:t>
            </w:r>
          </w:p>
        </w:tc>
      </w:tr>
      <w:tr>
        <w:tc>
          <w:tcPr>
            <w:tcW w:type="dxa" w:w="2880"/>
          </w:tcPr>
          <w:p>
            <w:r>
              <w:t>нет</w:t>
            </w:r>
          </w:p>
        </w:tc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0.09874362384137507</w:t>
            </w:r>
          </w:p>
        </w:tc>
      </w:tr>
      <w:tr>
        <w:tc>
          <w:tcPr>
            <w:tcW w:type="dxa" w:w="2880"/>
          </w:tcPr>
          <w:p>
            <w:r>
              <w:t>виду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ничего</w:t>
            </w:r>
          </w:p>
        </w:tc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0.13000416807256415</w:t>
            </w:r>
          </w:p>
        </w:tc>
      </w:tr>
      <w:tr>
        <w:tc>
          <w:tcPr>
            <w:tcW w:type="dxa" w:w="2880"/>
          </w:tcPr>
          <w:p>
            <w:r>
              <w:t>лучшего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перспектива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бедной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больной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слишком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0.03150864378857948</w:t>
            </w:r>
          </w:p>
        </w:tc>
      </w:tr>
      <w:tr>
        <w:tc>
          <w:tcPr>
            <w:tcW w:type="dxa" w:w="2880"/>
          </w:tcPr>
          <w:p>
            <w:r>
              <w:t>то</w:t>
            </w:r>
          </w:p>
        </w:tc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0.3800885219220769</w:t>
            </w:r>
          </w:p>
        </w:tc>
      </w:tr>
      <w:tr>
        <w:tc>
          <w:tcPr>
            <w:tcW w:type="dxa" w:w="2880"/>
          </w:tcPr>
          <w:p>
            <w:r>
              <w:t>буду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0.01959986503384078</w:t>
            </w:r>
          </w:p>
        </w:tc>
      </w:tr>
      <w:tr>
        <w:tc>
          <w:tcPr>
            <w:tcW w:type="dxa" w:w="2880"/>
          </w:tcPr>
          <w:p>
            <w:r>
              <w:t>очень</w:t>
            </w:r>
          </w:p>
        </w:tc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0.1453863406307683</w:t>
            </w:r>
          </w:p>
        </w:tc>
      </w:tr>
      <w:tr>
        <w:tc>
          <w:tcPr>
            <w:tcW w:type="dxa" w:w="2880"/>
          </w:tcPr>
          <w:p>
            <w:r>
              <w:t>рада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видеть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0.03126054423118909</w:t>
            </w:r>
          </w:p>
        </w:tc>
      </w:tr>
      <w:tr>
        <w:tc>
          <w:tcPr>
            <w:tcW w:type="dxa" w:w="2880"/>
          </w:tcPr>
          <w:p>
            <w:r>
              <w:t>себя</w:t>
            </w:r>
          </w:p>
        </w:tc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0.1523331282376992</w:t>
            </w:r>
          </w:p>
        </w:tc>
      </w:tr>
      <w:tr>
        <w:tc>
          <w:tcPr>
            <w:tcW w:type="dxa" w:w="2880"/>
          </w:tcPr>
          <w:p>
            <w:r>
              <w:t>между</w:t>
            </w:r>
          </w:p>
        </w:tc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0.10122461941527897</w:t>
            </w:r>
          </w:p>
        </w:tc>
      </w:tr>
      <w:tr>
        <w:tc>
          <w:tcPr>
            <w:tcW w:type="dxa" w:w="2880"/>
          </w:tcPr>
          <w:p>
            <w:r>
              <w:t>семью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десятью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какое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0.021832761050354286</w:t>
            </w:r>
          </w:p>
        </w:tc>
      </w:tr>
      <w:tr>
        <w:tc>
          <w:tcPr>
            <w:tcW w:type="dxa" w:w="2880"/>
          </w:tcPr>
          <w:p>
            <w:r>
              <w:t>горячее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прежде</w:t>
            </w:r>
          </w:p>
        </w:tc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0.05036421015024909</w:t>
            </w:r>
          </w:p>
        </w:tc>
      </w:tr>
      <w:tr>
        <w:tc>
          <w:tcPr>
            <w:tcW w:type="dxa" w:w="2880"/>
          </w:tcPr>
          <w:p>
            <w:r>
              <w:t>всего</w:t>
            </w:r>
          </w:p>
        </w:tc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0.05879959510152234</w:t>
            </w:r>
          </w:p>
        </w:tc>
      </w:tr>
      <w:tr>
        <w:tc>
          <w:tcPr>
            <w:tcW w:type="dxa" w:w="2880"/>
          </w:tcPr>
          <w:p>
            <w:r>
              <w:t>ваше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0.05855149554413194</w:t>
            </w:r>
          </w:p>
        </w:tc>
      </w:tr>
      <w:tr>
        <w:tc>
          <w:tcPr>
            <w:tcW w:type="dxa" w:w="2880"/>
          </w:tcPr>
          <w:p>
            <w:r>
              <w:t>милый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0.02456185618164857</w:t>
            </w:r>
          </w:p>
        </w:tc>
      </w:tr>
      <w:tr>
        <w:tc>
          <w:tcPr>
            <w:tcW w:type="dxa" w:w="2880"/>
          </w:tcPr>
          <w:p>
            <w:r>
              <w:t>эти</w:t>
            </w:r>
          </w:p>
        </w:tc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0.11214099994045612</w:t>
            </w:r>
          </w:p>
        </w:tc>
      </w:tr>
      <w:tr>
        <w:tc>
          <w:tcPr>
            <w:tcW w:type="dxa" w:w="2880"/>
          </w:tcPr>
          <w:p>
            <w:r>
              <w:t>праздники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фейерверки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становятся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0.015382172558204156</w:t>
            </w:r>
          </w:p>
        </w:tc>
      </w:tr>
      <w:tr>
        <w:tc>
          <w:tcPr>
            <w:tcW w:type="dxa" w:w="2880"/>
          </w:tcPr>
          <w:p>
            <w:r>
              <w:t>мучьте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</w:t>
            </w:r>
          </w:p>
        </w:tc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0.3793442232499057</w:t>
            </w:r>
          </w:p>
        </w:tc>
      </w:tr>
      <w:tr>
        <w:tc>
          <w:tcPr>
            <w:tcW w:type="dxa" w:w="2880"/>
          </w:tcPr>
          <w:p>
            <w:r>
              <w:t>решили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случаю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депеши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всё</w:t>
            </w:r>
          </w:p>
        </w:tc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0.3867872099716174</w:t>
            </w:r>
          </w:p>
        </w:tc>
      </w:tr>
      <w:tr>
        <w:tc>
          <w:tcPr>
            <w:tcW w:type="dxa" w:w="2880"/>
          </w:tcPr>
          <w:p>
            <w:r>
              <w:t>князь</w:t>
            </w:r>
          </w:p>
        </w:tc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0.339400194510053</w:t>
            </w:r>
          </w:p>
        </w:tc>
      </w:tr>
      <w:tr>
        <w:tc>
          <w:tcPr>
            <w:tcW w:type="dxa" w:w="2880"/>
          </w:tcPr>
          <w:p>
            <w:r>
              <w:t>скучающим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on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0.03547823670682571</w:t>
            </w:r>
          </w:p>
        </w:tc>
      </w:tr>
      <w:tr>
        <w:tc>
          <w:tcPr>
            <w:tcW w:type="dxa" w:w="2880"/>
          </w:tcPr>
          <w:p>
            <w:r>
              <w:t>buonaparte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ses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crois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sommes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en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0.026298553083381297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василий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0.030764345116408312</w:t>
            </w:r>
          </w:p>
        </w:tc>
      </w:tr>
      <w:tr>
        <w:tc>
          <w:tcPr>
            <w:tcW w:type="dxa" w:w="2880"/>
          </w:tcPr>
          <w:p>
            <w:r>
              <w:t>всегда</w:t>
            </w:r>
          </w:p>
        </w:tc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0.09130063711966338</w:t>
            </w:r>
          </w:p>
        </w:tc>
      </w:tr>
      <w:tr>
        <w:tc>
          <w:tcPr>
            <w:tcW w:type="dxa" w:w="2880"/>
          </w:tcPr>
          <w:p>
            <w:r>
              <w:t>актер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говорит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роль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старой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несмотря</w:t>
            </w:r>
          </w:p>
        </w:tc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0.06946787606930908</w:t>
            </w:r>
          </w:p>
        </w:tc>
      </w:tr>
      <w:tr>
        <w:tc>
          <w:tcPr>
            <w:tcW w:type="dxa" w:w="2880"/>
          </w:tcPr>
          <w:p>
            <w:r>
              <w:t>свои</w:t>
            </w:r>
          </w:p>
        </w:tc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0.07914375880753428</w:t>
            </w:r>
          </w:p>
        </w:tc>
      </w:tr>
      <w:tr>
        <w:tc>
          <w:tcPr>
            <w:tcW w:type="dxa" w:w="2880"/>
          </w:tcPr>
          <w:p>
            <w:r>
              <w:t>сорок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была</w:t>
            </w:r>
          </w:p>
        </w:tc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0.2379274755373836</w:t>
            </w:r>
          </w:p>
        </w:tc>
      </w:tr>
      <w:tr>
        <w:tc>
          <w:tcPr>
            <w:tcW w:type="dxa" w:w="2880"/>
          </w:tcPr>
          <w:p>
            <w:r>
              <w:t>преисполнена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оживления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энтузиасткой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сделалось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общественным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обмануть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ожиданий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делалась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сдержанная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игравшая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постоянно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лице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0.03398963936248337</w:t>
            </w:r>
          </w:p>
        </w:tc>
      </w:tr>
      <w:tr>
        <w:tc>
          <w:tcPr>
            <w:tcW w:type="dxa" w:w="2880"/>
          </w:tcPr>
          <w:p>
            <w:r>
              <w:t>анны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хотя</w:t>
            </w:r>
          </w:p>
        </w:tc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0.059791993331083905</w:t>
            </w:r>
          </w:p>
        </w:tc>
      </w:tr>
      <w:tr>
        <w:tc>
          <w:tcPr>
            <w:tcW w:type="dxa" w:w="2880"/>
          </w:tcPr>
          <w:p>
            <w:r>
              <w:t>шла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отжившим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избалованных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сознание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своего</w:t>
            </w:r>
          </w:p>
        </w:tc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0.10891570569438104</w:t>
            </w:r>
          </w:p>
        </w:tc>
      </w:tr>
      <w:tr>
        <w:tc>
          <w:tcPr>
            <w:tcW w:type="dxa" w:w="2880"/>
          </w:tcPr>
          <w:p>
            <w:r>
              <w:t>милого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</w:t>
            </w:r>
          </w:p>
        </w:tc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0.4800726435504039</w:t>
            </w:r>
          </w:p>
        </w:tc>
      </w:tr>
      <w:tr>
        <w:tc>
          <w:tcPr>
            <w:tcW w:type="dxa" w:w="2880"/>
          </w:tcPr>
          <w:p>
            <w:r>
              <w:t>которого</w:t>
            </w:r>
          </w:p>
        </w:tc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0.091052537562273</w:t>
            </w:r>
          </w:p>
        </w:tc>
      </w:tr>
      <w:tr>
        <w:tc>
          <w:tcPr>
            <w:tcW w:type="dxa" w:w="2880"/>
          </w:tcPr>
          <w:p>
            <w:r>
              <w:t>может</w:t>
            </w:r>
          </w:p>
        </w:tc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0.11462199551436</w:t>
            </w:r>
          </w:p>
        </w:tc>
      </w:tr>
      <w:tr>
        <w:tc>
          <w:tcPr>
            <w:tcW w:type="dxa" w:w="2880"/>
          </w:tcPr>
          <w:p>
            <w:r>
              <w:t>находит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нужным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середине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0.021832761050354286</w:t>
            </w:r>
          </w:p>
        </w:tc>
      </w:tr>
      <w:tr>
        <w:tc>
          <w:tcPr>
            <w:tcW w:type="dxa" w:w="2880"/>
          </w:tcPr>
          <w:p>
            <w:r>
              <w:t>разговора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про</w:t>
            </w:r>
          </w:p>
        </w:tc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0.08708294464402674</w:t>
            </w:r>
          </w:p>
        </w:tc>
      </w:tr>
      <w:tr>
        <w:tc>
          <w:tcPr>
            <w:tcW w:type="dxa" w:w="2880"/>
          </w:tcPr>
          <w:p>
            <w:r>
              <w:t>политические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действия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говорите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австрия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никогда</w:t>
            </w:r>
          </w:p>
        </w:tc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0.07418176765972649</w:t>
            </w:r>
          </w:p>
        </w:tc>
      </w:tr>
      <w:tr>
        <w:tc>
          <w:tcPr>
            <w:tcW w:type="dxa" w:w="2880"/>
          </w:tcPr>
          <w:p>
            <w:r>
              <w:t>хотела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хочет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предает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одна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0.043169322985927794</w:t>
            </w:r>
          </w:p>
        </w:tc>
      </w:tr>
      <w:tr>
        <w:tc>
          <w:tcPr>
            <w:tcW w:type="dxa" w:w="2880"/>
          </w:tcPr>
          <w:p>
            <w:r>
              <w:t>должна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0.022080860607744675</w:t>
            </w:r>
          </w:p>
        </w:tc>
      </w:tr>
      <w:tr>
        <w:tc>
          <w:tcPr>
            <w:tcW w:type="dxa" w:w="2880"/>
          </w:tcPr>
          <w:p>
            <w:r>
              <w:t>спасительницей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0.020840362820792727</w:t>
            </w:r>
          </w:p>
        </w:tc>
      </w:tr>
      <w:tr>
        <w:tc>
          <w:tcPr>
            <w:tcW w:type="dxa" w:w="2880"/>
          </w:tcPr>
          <w:p>
            <w:r>
              <w:t>благодетель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знает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свое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0.07368556854494572</w:t>
            </w:r>
          </w:p>
        </w:tc>
      </w:tr>
      <w:tr>
        <w:tc>
          <w:tcPr>
            <w:tcW w:type="dxa" w:w="2880"/>
          </w:tcPr>
          <w:p>
            <w:r>
              <w:t>высокое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призвание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будет</w:t>
            </w:r>
          </w:p>
        </w:tc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0.09849552428398468</w:t>
            </w:r>
          </w:p>
        </w:tc>
      </w:tr>
      <w:tr>
        <w:tc>
          <w:tcPr>
            <w:tcW w:type="dxa" w:w="2880"/>
          </w:tcPr>
          <w:p>
            <w:r>
              <w:t>верен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вот</w:t>
            </w:r>
          </w:p>
        </w:tc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0.14712303753250106</w:t>
            </w:r>
          </w:p>
        </w:tc>
      </w:tr>
      <w:tr>
        <w:tc>
          <w:tcPr>
            <w:tcW w:type="dxa" w:w="2880"/>
          </w:tcPr>
          <w:p>
            <w:r>
              <w:t>нашему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доброму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чудному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государю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предстоит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величайшая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добродетелен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0.02530615485381974</w:t>
            </w:r>
          </w:p>
        </w:tc>
      </w:tr>
      <w:tr>
        <w:tc>
          <w:tcPr>
            <w:tcW w:type="dxa" w:w="2880"/>
          </w:tcPr>
          <w:p>
            <w:r>
              <w:t>оставит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исполнит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задавить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гидру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которая</w:t>
            </w:r>
          </w:p>
        </w:tc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0.07021217474148025</w:t>
            </w:r>
          </w:p>
        </w:tc>
      </w:tr>
      <w:tr>
        <w:tc>
          <w:tcPr>
            <w:tcW w:type="dxa" w:w="2880"/>
          </w:tcPr>
          <w:p>
            <w:r>
              <w:t>теперь</w:t>
            </w:r>
          </w:p>
        </w:tc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0.1860746680427922</w:t>
            </w:r>
          </w:p>
        </w:tc>
      </w:tr>
      <w:tr>
        <w:tc>
          <w:tcPr>
            <w:tcW w:type="dxa" w:w="2880"/>
          </w:tcPr>
          <w:p>
            <w:r>
              <w:t>ужаснее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убийцы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</w:t>
            </w:r>
          </w:p>
        </w:tc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0.1553103229263839</w:t>
            </w:r>
          </w:p>
        </w:tc>
      </w:tr>
      <w:tr>
        <w:tc>
          <w:tcPr>
            <w:tcW w:type="dxa" w:w="2880"/>
          </w:tcPr>
          <w:p>
            <w:r>
              <w:t>одни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0.017118869459936886</w:t>
            </w:r>
          </w:p>
        </w:tc>
      </w:tr>
      <w:tr>
        <w:tc>
          <w:tcPr>
            <w:tcW w:type="dxa" w:w="2880"/>
          </w:tcPr>
          <w:p>
            <w:r>
              <w:t>должны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0.02803524998511403</w:t>
            </w:r>
          </w:p>
        </w:tc>
      </w:tr>
      <w:tr>
        <w:tc>
          <w:tcPr>
            <w:tcW w:type="dxa" w:w="2880"/>
          </w:tcPr>
          <w:p>
            <w:r>
              <w:t>искупить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кровь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кого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0.02530615485381974</w:t>
            </w:r>
          </w:p>
        </w:tc>
      </w:tr>
      <w:tr>
        <w:tc>
          <w:tcPr>
            <w:tcW w:type="dxa" w:w="2880"/>
          </w:tcPr>
          <w:p>
            <w:r>
              <w:t>англия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своим</w:t>
            </w:r>
          </w:p>
        </w:tc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0.07567036500406883</w:t>
            </w:r>
          </w:p>
        </w:tc>
      </w:tr>
      <w:tr>
        <w:tc>
          <w:tcPr>
            <w:tcW w:type="dxa" w:w="2880"/>
          </w:tcPr>
          <w:p>
            <w:r>
              <w:t>коммерческим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поймет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понять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всю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0.04391362165809896</w:t>
            </w:r>
          </w:p>
        </w:tc>
      </w:tr>
      <w:tr>
        <w:tc>
          <w:tcPr>
            <w:tcW w:type="dxa" w:w="2880"/>
          </w:tcPr>
          <w:p>
            <w:r>
              <w:t>высоту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души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императора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отказалась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очистить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ищет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заднюю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мысль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наших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они</w:t>
            </w:r>
          </w:p>
        </w:tc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0.23569457952087014</w:t>
            </w:r>
          </w:p>
        </w:tc>
      </w:tr>
      <w:tr>
        <w:tc>
          <w:tcPr>
            <w:tcW w:type="dxa" w:w="2880"/>
          </w:tcPr>
          <w:p>
            <w:r>
              <w:t>сказали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могут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самоотвержения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нашего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который</w:t>
            </w:r>
          </w:p>
        </w:tc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0.15630272115594546</w:t>
            </w:r>
          </w:p>
        </w:tc>
      </w:tr>
      <w:tr>
        <w:tc>
          <w:tcPr>
            <w:tcW w:type="dxa" w:w="2880"/>
          </w:tcPr>
          <w:p>
            <w:r>
              <w:t>блага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пруссия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уже</w:t>
            </w:r>
          </w:p>
        </w:tc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0.19723914812535973</w:t>
            </w:r>
          </w:p>
        </w:tc>
      </w:tr>
      <w:tr>
        <w:tc>
          <w:tcPr>
            <w:tcW w:type="dxa" w:w="2880"/>
          </w:tcPr>
          <w:p>
            <w:r>
              <w:t>бонапарте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непобедим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вся</w:t>
            </w:r>
          </w:p>
        </w:tc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0.03696683405116805</w:t>
            </w:r>
          </w:p>
        </w:tc>
      </w:tr>
      <w:tr>
        <w:tc>
          <w:tcPr>
            <w:tcW w:type="dxa" w:w="2880"/>
          </w:tcPr>
          <w:p>
            <w:r>
              <w:t>европа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против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0.051852807494591424</w:t>
            </w:r>
          </w:p>
        </w:tc>
      </w:tr>
      <w:tr>
        <w:tc>
          <w:tcPr>
            <w:tcW w:type="dxa" w:w="2880"/>
          </w:tcPr>
          <w:p>
            <w:r>
              <w:t>верю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ни</w:t>
            </w:r>
          </w:p>
        </w:tc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0.23941607288172598</w:t>
            </w:r>
          </w:p>
        </w:tc>
      </w:tr>
      <w:tr>
        <w:tc>
          <w:tcPr>
            <w:tcW w:type="dxa" w:w="2880"/>
          </w:tcPr>
          <w:p>
            <w:r>
              <w:t>одном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слове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cette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сжег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готовы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сжечь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fameuse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ce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0.0359744358216065</w:t>
            </w:r>
          </w:p>
        </w:tc>
      </w:tr>
      <w:tr>
        <w:tc>
          <w:tcPr>
            <w:tcW w:type="dxa" w:w="2880"/>
          </w:tcPr>
          <w:p>
            <w:r>
              <w:t>одного</w:t>
            </w:r>
          </w:p>
        </w:tc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0.052597106166762594</w:t>
            </w:r>
          </w:p>
        </w:tc>
      </w:tr>
      <w:tr>
        <w:tc>
          <w:tcPr>
            <w:tcW w:type="dxa" w:w="2880"/>
          </w:tcPr>
          <w:p>
            <w:r>
              <w:t>бога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высокую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судьбу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спасет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вдруг</w:t>
            </w:r>
          </w:p>
        </w:tc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0.11933588710477741</w:t>
            </w:r>
          </w:p>
        </w:tc>
      </w:tr>
      <w:tr>
        <w:tc>
          <w:tcPr>
            <w:tcW w:type="dxa" w:w="2880"/>
          </w:tcPr>
          <w:p>
            <w:r>
              <w:t>остановилась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улыбкой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0.03746303316594883</w:t>
            </w:r>
          </w:p>
        </w:tc>
      </w:tr>
      <w:tr>
        <w:tc>
          <w:tcPr>
            <w:tcW w:type="dxa" w:w="2880"/>
          </w:tcPr>
          <w:p>
            <w:r>
              <w:t>насмешки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над</w:t>
            </w:r>
          </w:p>
        </w:tc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0.07790326102058234</w:t>
            </w:r>
          </w:p>
        </w:tc>
      </w:tr>
      <w:tr>
        <w:tc>
          <w:tcPr>
            <w:tcW w:type="dxa" w:w="2880"/>
          </w:tcPr>
          <w:p>
            <w:r>
              <w:t>своею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0.046642716789393246</w:t>
            </w:r>
          </w:p>
        </w:tc>
      </w:tr>
      <w:tr>
        <w:tc>
          <w:tcPr>
            <w:tcW w:type="dxa" w:w="2880"/>
          </w:tcPr>
          <w:p>
            <w:r>
              <w:t>послали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вместо</w:t>
            </w:r>
          </w:p>
        </w:tc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0.08956394021793065</w:t>
            </w:r>
          </w:p>
        </w:tc>
      </w:tr>
      <w:tr>
        <w:tc>
          <w:tcPr>
            <w:tcW w:type="dxa" w:w="2880"/>
          </w:tcPr>
          <w:p>
            <w:r>
              <w:t>взяли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приступом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прусского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дадите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прибавила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опять</w:t>
            </w:r>
          </w:p>
        </w:tc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0.15630272115594546</w:t>
            </w:r>
          </w:p>
        </w:tc>
      </w:tr>
      <w:tr>
        <w:tc>
          <w:tcPr>
            <w:tcW w:type="dxa" w:w="2880"/>
          </w:tcPr>
          <w:p>
            <w:r>
              <w:t>меня</w:t>
            </w:r>
          </w:p>
        </w:tc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0.11536629418653116</w:t>
            </w:r>
          </w:p>
        </w:tc>
      </w:tr>
      <w:tr>
        <w:tc>
          <w:tcPr>
            <w:tcW w:type="dxa" w:w="2880"/>
          </w:tcPr>
          <w:p>
            <w:r>
              <w:t>интересные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vicomte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il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0.03771113272333922</w:t>
            </w:r>
          </w:p>
        </w:tc>
      </w:tr>
      <w:tr>
        <w:tc>
          <w:tcPr>
            <w:tcW w:type="dxa" w:w="2880"/>
          </w:tcPr>
          <w:p>
            <w:r>
              <w:t>est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0.02729095131294286</w:t>
            </w:r>
          </w:p>
        </w:tc>
      </w:tr>
      <w:tr>
        <w:tc>
          <w:tcPr>
            <w:tcW w:type="dxa" w:w="2880"/>
          </w:tcPr>
          <w:p>
            <w:r>
              <w:t>aux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montmorency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</w:t>
            </w:r>
          </w:p>
        </w:tc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0.4649385705495901</w:t>
            </w:r>
          </w:p>
        </w:tc>
      </w:tr>
      <w:tr>
        <w:tc>
          <w:tcPr>
            <w:tcW w:type="dxa" w:w="2880"/>
          </w:tcPr>
          <w:p>
            <w:r>
              <w:t>лучших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фамилий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хороших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потом</w:t>
            </w:r>
          </w:p>
        </w:tc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0.06748307961018597</w:t>
            </w:r>
          </w:p>
        </w:tc>
      </w:tr>
      <w:tr>
        <w:tc>
          <w:tcPr>
            <w:tcW w:type="dxa" w:w="2880"/>
          </w:tcPr>
          <w:p>
            <w:r>
              <w:t>знаете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этот</w:t>
            </w:r>
          </w:p>
        </w:tc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0.15952801540202052</w:t>
            </w:r>
          </w:p>
        </w:tc>
      </w:tr>
      <w:tr>
        <w:tc>
          <w:tcPr>
            <w:tcW w:type="dxa" w:w="2880"/>
          </w:tcPr>
          <w:p>
            <w:r>
              <w:t>глубокий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принят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рад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прибавил</w:t>
            </w:r>
          </w:p>
        </w:tc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0.027787150427723634</w:t>
            </w:r>
          </w:p>
        </w:tc>
      </w:tr>
      <w:tr>
        <w:tc>
          <w:tcPr>
            <w:tcW w:type="dxa" w:w="2880"/>
          </w:tcPr>
          <w:p>
            <w:r>
              <w:t>будто</w:t>
            </w:r>
          </w:p>
        </w:tc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0.13372566143342002</w:t>
            </w:r>
          </w:p>
        </w:tc>
      </w:tr>
      <w:tr>
        <w:tc>
          <w:tcPr>
            <w:tcW w:type="dxa" w:w="2880"/>
          </w:tcPr>
          <w:p>
            <w:r>
              <w:t>вспомнив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</w:t>
            </w:r>
          </w:p>
        </w:tc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0.48999662584601944</w:t>
            </w:r>
          </w:p>
        </w:tc>
      </w:tr>
      <w:tr>
        <w:tc>
          <w:tcPr>
            <w:tcW w:type="dxa" w:w="2880"/>
          </w:tcPr>
          <w:p>
            <w:r>
              <w:t>чем</w:t>
            </w:r>
          </w:p>
        </w:tc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0.14687493797511064</w:t>
            </w:r>
          </w:p>
        </w:tc>
      </w:tr>
      <w:tr>
        <w:tc>
          <w:tcPr>
            <w:tcW w:type="dxa" w:w="2880"/>
          </w:tcPr>
          <w:p>
            <w:r>
              <w:t>главною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целью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его</w:t>
            </w:r>
          </w:p>
        </w:tc>
        <w:tc>
          <w:tcPr>
            <w:tcW w:type="dxa" w:w="2880"/>
          </w:tcPr>
          <w:p>
            <w:r>
              <w:t>3359</w:t>
            </w:r>
          </w:p>
        </w:tc>
        <w:tc>
          <w:tcPr>
            <w:tcW w:type="dxa" w:w="2880"/>
          </w:tcPr>
          <w:p>
            <w:r>
              <w:t>0.8333664132743187</w:t>
            </w:r>
          </w:p>
        </w:tc>
      </w:tr>
      <w:tr>
        <w:tc>
          <w:tcPr>
            <w:tcW w:type="dxa" w:w="2880"/>
          </w:tcPr>
          <w:p>
            <w:r>
              <w:t>желает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назначения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барона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первым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секретарем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un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0.03523013714943533</w:t>
            </w:r>
          </w:p>
        </w:tc>
      </w:tr>
      <w:tr>
        <w:tc>
          <w:tcPr>
            <w:tcW w:type="dxa" w:w="2880"/>
          </w:tcPr>
          <w:p>
            <w:r>
              <w:t>желал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0.016622670345156104</w:t>
            </w:r>
          </w:p>
        </w:tc>
      </w:tr>
      <w:tr>
        <w:tc>
          <w:tcPr>
            <w:tcW w:type="dxa" w:w="2880"/>
          </w:tcPr>
          <w:p>
            <w:r>
              <w:t>определить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сына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которое</w:t>
            </w:r>
          </w:p>
        </w:tc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0.09378163269356728</w:t>
            </w:r>
          </w:p>
        </w:tc>
      </w:tr>
      <w:tr>
        <w:tc>
          <w:tcPr>
            <w:tcW w:type="dxa" w:w="2880"/>
          </w:tcPr>
          <w:p>
            <w:r>
              <w:t>через</w:t>
            </w:r>
          </w:p>
        </w:tc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0.08559434729968442</w:t>
            </w:r>
          </w:p>
        </w:tc>
      </w:tr>
      <w:tr>
        <w:tc>
          <w:tcPr>
            <w:tcW w:type="dxa" w:w="2880"/>
          </w:tcPr>
          <w:p>
            <w:r>
              <w:t>императрицу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феодоровну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старались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доставить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почти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0.045898418117222076</w:t>
            </w:r>
          </w:p>
        </w:tc>
      </w:tr>
      <w:tr>
        <w:tc>
          <w:tcPr>
            <w:tcW w:type="dxa" w:w="2880"/>
          </w:tcPr>
          <w:p>
            <w:r>
              <w:t>закрыла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глаза</w:t>
            </w:r>
          </w:p>
        </w:tc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0.0669868804954052</w:t>
            </w:r>
          </w:p>
        </w:tc>
      </w:tr>
      <w:tr>
        <w:tc>
          <w:tcPr>
            <w:tcW w:type="dxa" w:w="2880"/>
          </w:tcPr>
          <w:p>
            <w:r>
              <w:t>знак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кто</w:t>
            </w:r>
          </w:p>
        </w:tc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0.08683484508663637</w:t>
            </w:r>
          </w:p>
        </w:tc>
      </w:tr>
      <w:tr>
        <w:tc>
          <w:tcPr>
            <w:tcW w:type="dxa" w:w="2880"/>
          </w:tcPr>
          <w:p>
            <w:r>
              <w:t>другой</w:t>
            </w:r>
          </w:p>
        </w:tc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0.08112855526665741</w:t>
            </w:r>
          </w:p>
        </w:tc>
      </w:tr>
      <w:tr>
        <w:tc>
          <w:tcPr>
            <w:tcW w:type="dxa" w:w="2880"/>
          </w:tcPr>
          <w:p>
            <w:r>
              <w:t>судить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угодно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или</w:t>
            </w:r>
          </w:p>
        </w:tc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0.2079074290931465</w:t>
            </w:r>
          </w:p>
        </w:tc>
      </w:tr>
      <w:tr>
        <w:tc>
          <w:tcPr>
            <w:tcW w:type="dxa" w:w="2880"/>
          </w:tcPr>
          <w:p>
            <w:r>
              <w:t>нравится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monsieur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baron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funke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сухим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назвала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лицо</w:t>
            </w:r>
          </w:p>
        </w:tc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0.09998412162832701</w:t>
            </w:r>
          </w:p>
        </w:tc>
      </w:tr>
      <w:tr>
        <w:tc>
          <w:tcPr>
            <w:tcW w:type="dxa" w:w="2880"/>
          </w:tcPr>
          <w:p>
            <w:r>
              <w:t>представило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глубокое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выражение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0.028779548657285197</w:t>
            </w:r>
          </w:p>
        </w:tc>
      </w:tr>
      <w:tr>
        <w:tc>
          <w:tcPr>
            <w:tcW w:type="dxa" w:w="2880"/>
          </w:tcPr>
          <w:p>
            <w:r>
              <w:t>преданности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соединенное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ней</w:t>
            </w:r>
          </w:p>
        </w:tc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0.06276918801976858</w:t>
            </w:r>
          </w:p>
        </w:tc>
      </w:tr>
      <w:tr>
        <w:tc>
          <w:tcPr>
            <w:tcW w:type="dxa" w:w="2880"/>
          </w:tcPr>
          <w:p>
            <w:r>
              <w:t>бывало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каждый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0.03250104201814104</w:t>
            </w:r>
          </w:p>
        </w:tc>
      </w:tr>
      <w:tr>
        <w:tc>
          <w:tcPr>
            <w:tcW w:type="dxa" w:w="2880"/>
          </w:tcPr>
          <w:p>
            <w:r>
              <w:t>разговоре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упоминала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своей</w:t>
            </w:r>
          </w:p>
        </w:tc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0.10618661056308676</w:t>
            </w:r>
          </w:p>
        </w:tc>
      </w:tr>
      <w:tr>
        <w:tc>
          <w:tcPr>
            <w:tcW w:type="dxa" w:w="2880"/>
          </w:tcPr>
          <w:p>
            <w:r>
              <w:t>высокой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вели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пресловутый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нейтралитет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виконт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родстве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монморанси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чрез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аббат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вдовствующая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императрица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барон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ничтожное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рекомендован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изволила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оказать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барону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beaucoup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взгляд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подернулся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равнодушно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свойственною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придворною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женскою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ловкостью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быстротою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захотела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щелконуть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дерзнул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отозваться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рекомендованном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0.1550622233689935</w:t>
            </w:r>
          </w:p>
        </w:tc>
      </w:tr>
      <w:tr>
        <w:tc>
          <w:tcPr>
            <w:tcW w:type="dxa" w:w="2880"/>
          </w:tcPr>
          <w:p>
            <w:r>
              <w:t>утешить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mais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0.020592263263402338</w:t>
            </w:r>
          </w:p>
        </w:tc>
      </w:tr>
      <w:tr>
        <w:tc>
          <w:tcPr>
            <w:tcW w:type="dxa" w:w="2880"/>
          </w:tcPr>
          <w:p>
            <w:r>
              <w:t>propos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votre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ваша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тех</w:t>
            </w:r>
          </w:p>
        </w:tc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0.059543893773693506</w:t>
            </w:r>
          </w:p>
        </w:tc>
      </w:tr>
      <w:tr>
        <w:tc>
          <w:tcPr>
            <w:tcW w:type="dxa" w:w="2880"/>
          </w:tcPr>
          <w:p>
            <w:r>
              <w:t>fait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trouve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наклонился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уважения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часто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0.030268146001627534</w:t>
            </w:r>
          </w:p>
        </w:tc>
      </w:tr>
      <w:tr>
        <w:tc>
          <w:tcPr>
            <w:tcW w:type="dxa" w:w="2880"/>
          </w:tcPr>
          <w:p>
            <w:r>
              <w:t>продолжала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минутного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придвигаясь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князю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0.043169322985927794</w:t>
            </w:r>
          </w:p>
        </w:tc>
      </w:tr>
      <w:tr>
        <w:tc>
          <w:tcPr>
            <w:tcW w:type="dxa" w:w="2880"/>
          </w:tcPr>
          <w:p>
            <w:r>
              <w:t>ласково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улыбаясь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0.025802353968600523</w:t>
            </w:r>
          </w:p>
        </w:tc>
      </w:tr>
      <w:tr>
        <w:tc>
          <w:tcPr>
            <w:tcW w:type="dxa" w:w="2880"/>
          </w:tcPr>
          <w:p>
            <w:r>
              <w:t>выказывая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светские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разговоры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кончены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начинается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иногда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0.02927574777206597</w:t>
            </w:r>
          </w:p>
        </w:tc>
      </w:tr>
      <w:tr>
        <w:tc>
          <w:tcPr>
            <w:tcW w:type="dxa" w:w="2880"/>
          </w:tcPr>
          <w:p>
            <w:r>
              <w:t>несправедливо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распределяется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счастие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судьба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дала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таких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двух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0.03423773891987377</w:t>
            </w:r>
          </w:p>
        </w:tc>
      </w:tr>
      <w:tr>
        <w:tc>
          <w:tcPr>
            <w:tcW w:type="dxa" w:w="2880"/>
          </w:tcPr>
          <w:p>
            <w:r>
              <w:t>славных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детей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вашего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вставила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приподняв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прелестных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менее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0.021336561935573508</w:t>
            </w:r>
          </w:p>
        </w:tc>
      </w:tr>
      <w:tr>
        <w:tc>
          <w:tcPr>
            <w:tcW w:type="dxa" w:w="2880"/>
          </w:tcPr>
          <w:p>
            <w:r>
              <w:t>цените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их</w:t>
            </w:r>
          </w:p>
        </w:tc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0.16176091141853402</w:t>
            </w:r>
          </w:p>
        </w:tc>
      </w:tr>
      <w:tr>
        <w:tc>
          <w:tcPr>
            <w:tcW w:type="dxa" w:w="2880"/>
          </w:tcPr>
          <w:p>
            <w:r>
              <w:t>потому</w:t>
            </w:r>
          </w:p>
        </w:tc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0.09998412162832701</w:t>
            </w:r>
          </w:p>
        </w:tc>
      </w:tr>
      <w:tr>
        <w:tc>
          <w:tcPr>
            <w:tcW w:type="dxa" w:w="2880"/>
          </w:tcPr>
          <w:p>
            <w:r>
              <w:t>улыбнулась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восторженною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lafater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aurait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dit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bosse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перестаньте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серьезно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поговорить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недовольна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вашим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меньшим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нами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будь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сказано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приняло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грустное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нем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0.03919973006768156</w:t>
            </w:r>
          </w:p>
        </w:tc>
      </w:tr>
      <w:tr>
        <w:tc>
          <w:tcPr>
            <w:tcW w:type="dxa" w:w="2880"/>
          </w:tcPr>
          <w:p>
            <w:r>
              <w:t>говорили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0.041184526526804675</w:t>
            </w:r>
          </w:p>
        </w:tc>
      </w:tr>
      <w:tr>
        <w:tc>
          <w:tcPr>
            <w:tcW w:type="dxa" w:w="2880"/>
          </w:tcPr>
          <w:p>
            <w:r>
              <w:t>величества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жалеют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значительно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глядя</w:t>
            </w:r>
          </w:p>
        </w:tc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0.06549828315106286</w:t>
            </w:r>
          </w:p>
        </w:tc>
      </w:tr>
      <w:tr>
        <w:tc>
          <w:tcPr>
            <w:tcW w:type="dxa" w:w="2880"/>
          </w:tcPr>
          <w:p>
            <w:r>
              <w:t>ждала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ж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0.03126054423118909</w:t>
            </w:r>
          </w:p>
        </w:tc>
      </w:tr>
      <w:tr>
        <w:tc>
          <w:tcPr>
            <w:tcW w:type="dxa" w:w="2880"/>
          </w:tcPr>
          <w:p>
            <w:r>
              <w:t>сделал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0.03274914157553143</w:t>
            </w:r>
          </w:p>
        </w:tc>
      </w:tr>
      <w:tr>
        <w:tc>
          <w:tcPr>
            <w:tcW w:type="dxa" w:w="2880"/>
          </w:tcPr>
          <w:p>
            <w:r>
              <w:t>воспитания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оба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вышли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крайней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покойный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много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0.045898418117222076</w:t>
            </w:r>
          </w:p>
        </w:tc>
      </w:tr>
      <w:tr>
        <w:tc>
          <w:tcPr>
            <w:tcW w:type="dxa" w:w="2880"/>
          </w:tcPr>
          <w:p>
            <w:r>
              <w:t>кстати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вашем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составляет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наслаждение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находят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лафатер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родительской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анатоль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0.026298553083381297</w:t>
            </w:r>
          </w:p>
        </w:tc>
      </w:tr>
      <w:tr>
        <w:tc>
          <w:tcPr>
            <w:tcW w:type="dxa" w:w="2880"/>
          </w:tcPr>
          <w:p>
            <w:r>
              <w:t>одно</w:t>
            </w:r>
          </w:p>
        </w:tc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0.059047694658912735</w:t>
            </w:r>
          </w:p>
        </w:tc>
      </w:tr>
      <w:tr>
        <w:tc>
          <w:tcPr>
            <w:tcW w:type="dxa" w:w="2880"/>
          </w:tcPr>
          <w:p>
            <w:r>
              <w:t>неестественно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этом</w:t>
            </w:r>
          </w:p>
        </w:tc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0.07765516146319194</w:t>
            </w:r>
          </w:p>
        </w:tc>
      </w:tr>
      <w:tr>
        <w:tc>
          <w:tcPr>
            <w:tcW w:type="dxa" w:w="2880"/>
          </w:tcPr>
          <w:p>
            <w:r>
              <w:t>особенно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0.042673123871147016</w:t>
            </w:r>
          </w:p>
        </w:tc>
      </w:tr>
      <w:tr>
        <w:tc>
          <w:tcPr>
            <w:tcW w:type="dxa" w:w="2880"/>
          </w:tcPr>
          <w:p>
            <w:r>
              <w:t>резко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сложившихся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около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0.030764345116408312</w:t>
            </w:r>
          </w:p>
        </w:tc>
      </w:tr>
      <w:tr>
        <w:tc>
          <w:tcPr>
            <w:tcW w:type="dxa" w:w="2880"/>
          </w:tcPr>
          <w:p>
            <w:r>
              <w:t>рта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морщинах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зачем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0.02456185618164857</w:t>
            </w:r>
          </w:p>
        </w:tc>
      </w:tr>
      <w:tr>
        <w:tc>
          <w:tcPr>
            <w:tcW w:type="dxa" w:w="2880"/>
          </w:tcPr>
          <w:p>
            <w:r>
              <w:t>родятся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были</w:t>
            </w:r>
          </w:p>
        </w:tc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0.22899589147132965</w:t>
            </w:r>
          </w:p>
        </w:tc>
      </w:tr>
      <w:tr>
        <w:tc>
          <w:tcPr>
            <w:tcW w:type="dxa" w:w="2880"/>
          </w:tcPr>
          <w:p>
            <w:r>
              <w:t>могла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0.04986801103546831</w:t>
            </w:r>
          </w:p>
        </w:tc>
      </w:tr>
      <w:tr>
        <w:tc>
          <w:tcPr>
            <w:tcW w:type="dxa" w:w="2880"/>
          </w:tcPr>
          <w:p>
            <w:r>
              <w:t>упрекнуть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задумчиво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поднимая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suie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votre1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seule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puis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мои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entraves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voulez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выражая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жестом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покорность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жестокой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блудного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старые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девицы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ont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manie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чувствую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собою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0.016622670345156104</w:t>
            </w:r>
          </w:p>
        </w:tc>
      </w:tr>
      <w:tr>
        <w:tc>
          <w:tcPr>
            <w:tcW w:type="dxa" w:w="2880"/>
          </w:tcPr>
          <w:p>
            <w:r>
              <w:t>этой</w:t>
            </w:r>
          </w:p>
        </w:tc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0.0761665641188496</w:t>
            </w:r>
          </w:p>
        </w:tc>
      </w:tr>
      <w:tr>
        <w:tc>
          <w:tcPr>
            <w:tcW w:type="dxa" w:w="2880"/>
          </w:tcPr>
          <w:p>
            <w:r>
              <w:t>есть</w:t>
            </w:r>
          </w:p>
        </w:tc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0.10320941587440209</w:t>
            </w:r>
          </w:p>
        </w:tc>
      </w:tr>
      <w:tr>
        <w:tc>
          <w:tcPr>
            <w:tcW w:type="dxa" w:w="2880"/>
          </w:tcPr>
          <w:p>
            <w:r>
              <w:t>petite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несчастлива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princesse6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людям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быстротой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соображения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памяти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показал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движением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принял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соображению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силах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удерживать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печальный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ход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своих</w:t>
            </w:r>
          </w:p>
        </w:tc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0.06723498005279559</w:t>
            </w:r>
          </w:p>
        </w:tc>
      </w:tr>
      <w:tr>
        <w:tc>
          <w:tcPr>
            <w:tcW w:type="dxa" w:w="2880"/>
          </w:tcPr>
          <w:p>
            <w:r>
              <w:t>пять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пойдет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отец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0.021832761050354286</w:t>
            </w:r>
          </w:p>
        </w:tc>
      </w:tr>
      <w:tr>
        <w:tc>
          <w:tcPr>
            <w:tcW w:type="dxa" w:w="2880"/>
          </w:tcPr>
          <w:p>
            <w:r>
              <w:t>богат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известный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отставленный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императоре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прозванный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умный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со</w:t>
            </w:r>
          </w:p>
        </w:tc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0.11313339817001766</w:t>
            </w:r>
          </w:p>
        </w:tc>
      </w:tr>
      <w:tr>
        <w:tc>
          <w:tcPr>
            <w:tcW w:type="dxa" w:w="2880"/>
          </w:tcPr>
          <w:p>
            <w:r>
              <w:t>странностями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недавно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женился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lise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адъютант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ваш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одним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могу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0.03523013714943533</w:t>
            </w:r>
          </w:p>
        </w:tc>
      </w:tr>
      <w:tr>
        <w:tc>
          <w:tcPr>
            <w:tcW w:type="dxa" w:w="2880"/>
          </w:tcPr>
          <w:p>
            <w:r>
              <w:t>обуза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моего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имеют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княжна</w:t>
            </w:r>
          </w:p>
        </w:tc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0.11933588710477741</w:t>
            </w:r>
          </w:p>
        </w:tc>
      </w:tr>
      <w:tr>
        <w:tc>
          <w:tcPr>
            <w:tcW w:type="dxa" w:w="2880"/>
          </w:tcPr>
          <w:p>
            <w:r>
              <w:t>выгода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бедняжка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взяв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собеседницу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руку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0.048627513248516364</w:t>
            </w:r>
          </w:p>
        </w:tc>
      </w:tr>
      <w:tr>
        <w:tc>
          <w:tcPr>
            <w:tcW w:type="dxa" w:w="2880"/>
          </w:tcPr>
          <w:p>
            <w:r>
              <w:t>пригибая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affaire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suis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votre2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jamais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староста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des3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свободными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грациозными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взял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0.0334934402477026</w:t>
            </w:r>
          </w:p>
        </w:tc>
      </w:tr>
      <w:tr>
        <w:tc>
          <w:tcPr>
            <w:tcW w:type="dxa" w:w="2880"/>
          </w:tcPr>
          <w:p>
            <w:r>
              <w:t>помахал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фрейлинскою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развалившись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креслах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поговорю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femme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du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0.02679475219816208</w:t>
            </w:r>
          </w:p>
        </w:tc>
      </w:tr>
      <w:tr>
        <w:tc>
          <w:tcPr>
            <w:tcW w:type="dxa" w:w="2880"/>
          </w:tcPr>
          <w:p>
            <w:r>
              <w:t>jeune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sera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dans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0.021336561935573508</w:t>
            </w:r>
          </w:p>
        </w:tc>
      </w:tr>
      <w:tr>
        <w:tc>
          <w:tcPr>
            <w:tcW w:type="dxa" w:w="2880"/>
          </w:tcPr>
          <w:p>
            <w:r>
              <w:t>ferai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apprentissage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vieille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павловны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начала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0.01885556636166961</w:t>
            </w:r>
          </w:p>
        </w:tc>
      </w:tr>
      <w:tr>
        <w:tc>
          <w:tcPr>
            <w:tcW w:type="dxa" w:w="2880"/>
          </w:tcPr>
          <w:p>
            <w:r>
              <w:t>понемногу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приехала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высшая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знать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люди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0.048627513248516364</w:t>
            </w:r>
          </w:p>
        </w:tc>
      </w:tr>
      <w:tr>
        <w:tc>
          <w:tcPr>
            <w:tcW w:type="dxa" w:w="2880"/>
          </w:tcPr>
          <w:p>
            <w:r>
              <w:t>самые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разнородные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возрастам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одинаковые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каком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красавица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заехавшая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ним</w:t>
            </w:r>
          </w:p>
        </w:tc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0.0761665641188496</w:t>
            </w:r>
          </w:p>
        </w:tc>
      </w:tr>
      <w:tr>
        <w:tc>
          <w:tcPr>
            <w:tcW w:type="dxa" w:w="2880"/>
          </w:tcPr>
          <w:p>
            <w:r>
              <w:t>ехать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0.026298553083381297</w:t>
            </w:r>
          </w:p>
        </w:tc>
      </w:tr>
      <w:tr>
        <w:tc>
          <w:tcPr>
            <w:tcW w:type="dxa" w:w="2880"/>
          </w:tcPr>
          <w:p>
            <w:r>
              <w:t>шифре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маленькая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княгиня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прошлую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зиму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вышедшая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замуж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выезжавшая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большой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0.017118869459936886</w:t>
            </w:r>
          </w:p>
        </w:tc>
      </w:tr>
      <w:tr>
        <w:tc>
          <w:tcPr>
            <w:tcW w:type="dxa" w:w="2880"/>
          </w:tcPr>
          <w:p>
            <w:r>
              <w:t>причине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ездившая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небольшие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приехал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0.029771946886846753</w:t>
            </w:r>
          </w:p>
        </w:tc>
      </w:tr>
      <w:tr>
        <w:tc>
          <w:tcPr>
            <w:tcW w:type="dxa" w:w="2880"/>
          </w:tcPr>
          <w:p>
            <w:r>
              <w:t>сын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морио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многие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видали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знакомы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ma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0.030764345116408312</w:t>
            </w:r>
          </w:p>
        </w:tc>
      </w:tr>
      <w:tr>
        <w:tc>
          <w:tcPr>
            <w:tcW w:type="dxa" w:w="2880"/>
          </w:tcPr>
          <w:p>
            <w:r>
              <w:t>приезжавшим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гостям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весьма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0.020592263263402338</w:t>
            </w:r>
          </w:p>
        </w:tc>
      </w:tr>
      <w:tr>
        <w:tc>
          <w:tcPr>
            <w:tcW w:type="dxa" w:w="2880"/>
          </w:tcPr>
          <w:p>
            <w:r>
              <w:t>милая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устройте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навсегда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пишет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лизе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семействе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начну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обучаться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ремеслу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самая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обворожительная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женщина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подводила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маленькой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старушке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выплывшей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скоро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0.02654665264077169</w:t>
            </w:r>
          </w:p>
        </w:tc>
      </w:tr>
      <w:tr>
        <w:tc>
          <w:tcPr>
            <w:tcW w:type="dxa" w:w="2880"/>
          </w:tcPr>
          <w:p>
            <w:r>
              <w:t>стали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0.03200484290336026</w:t>
            </w:r>
          </w:p>
        </w:tc>
      </w:tr>
      <w:tr>
        <w:tc>
          <w:tcPr>
            <w:tcW w:type="dxa" w:w="2880"/>
          </w:tcPr>
          <w:p>
            <w:r>
              <w:t>приезжать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называла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медленно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переводя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гостя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гости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совершали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обряд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приветствования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никому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неинтересной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ненужной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торжественным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участием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следила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молчаливо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одобряя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tante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каждому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одних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выражениях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своем</w:t>
            </w:r>
          </w:p>
        </w:tc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0.04217692475636623</w:t>
            </w:r>
          </w:p>
        </w:tc>
      </w:tr>
      <w:tr>
        <w:tc>
          <w:tcPr>
            <w:tcW w:type="dxa" w:w="2880"/>
          </w:tcPr>
          <w:p>
            <w:r>
              <w:t>здоровье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слава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чувством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облегчения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обязанности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отходили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чтоб</w:t>
            </w:r>
          </w:p>
        </w:tc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0.0930373340213961</w:t>
            </w:r>
          </w:p>
        </w:tc>
      </w:tr>
      <w:tr>
        <w:tc>
          <w:tcPr>
            <w:tcW w:type="dxa" w:w="2880"/>
          </w:tcPr>
          <w:p>
            <w:r>
              <w:t>разу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подойти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молодая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болконская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работой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золотом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бархатном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чуть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0.01885556636166961</w:t>
            </w:r>
          </w:p>
        </w:tc>
      </w:tr>
      <w:tr>
        <w:tc>
          <w:tcPr>
            <w:tcW w:type="dxa" w:w="2880"/>
          </w:tcPr>
          <w:p>
            <w:r>
              <w:t>черневшимися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усиками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верхняя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губка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коротка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</w:t>
            </w:r>
          </w:p>
        </w:tc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0.11313339817001766</w:t>
            </w:r>
          </w:p>
        </w:tc>
      </w:tr>
      <w:tr>
        <w:tc>
          <w:tcPr>
            <w:tcW w:type="dxa" w:w="2880"/>
          </w:tcPr>
          <w:p>
            <w:r>
              <w:t>милее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вытягивалась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бывает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0.01811126768949844</w:t>
            </w:r>
          </w:p>
        </w:tc>
      </w:tr>
      <w:tr>
        <w:tc>
          <w:tcPr>
            <w:tcW w:type="dxa" w:w="2880"/>
          </w:tcPr>
          <w:p>
            <w:r>
              <w:t>недостаток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короткость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полуоткрытый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казались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собственно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всем</w:t>
            </w:r>
          </w:p>
        </w:tc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0.061032491118035846</w:t>
            </w:r>
          </w:p>
        </w:tc>
      </w:tr>
      <w:tr>
        <w:tc>
          <w:tcPr>
            <w:tcW w:type="dxa" w:w="2880"/>
          </w:tcPr>
          <w:p>
            <w:r>
              <w:t>весело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0.024313756624258182</w:t>
            </w:r>
          </w:p>
        </w:tc>
      </w:tr>
      <w:tr>
        <w:tc>
          <w:tcPr>
            <w:tcW w:type="dxa" w:w="2880"/>
          </w:tcPr>
          <w:p>
            <w:r>
              <w:t>смотреть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полную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здоровья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хорошенькую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будущую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легко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переносившую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молодым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сами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0.01959986503384078</w:t>
            </w:r>
          </w:p>
        </w:tc>
      </w:tr>
      <w:tr>
        <w:tc>
          <w:tcPr>
            <w:tcW w:type="dxa" w:w="2880"/>
          </w:tcPr>
          <w:p>
            <w:r>
              <w:t>делаются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похожи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побыв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поговорив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времени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0.03746303316594883</w:t>
            </w:r>
          </w:p>
        </w:tc>
      </w:tr>
      <w:tr>
        <w:tc>
          <w:tcPr>
            <w:tcW w:type="dxa" w:w="2880"/>
          </w:tcPr>
          <w:p>
            <w:r>
              <w:t>видел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0.0476351150189548</w:t>
            </w:r>
          </w:p>
        </w:tc>
      </w:tr>
      <w:tr>
        <w:tc>
          <w:tcPr>
            <w:tcW w:type="dxa" w:w="2880"/>
          </w:tcPr>
          <w:p>
            <w:r>
              <w:t>каждом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светлую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улыбочку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блестящие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белые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виднелись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тот</w:t>
            </w:r>
          </w:p>
        </w:tc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0.06252108846237818</w:t>
            </w:r>
          </w:p>
        </w:tc>
      </w:tr>
      <w:tr>
        <w:tc>
          <w:tcPr>
            <w:tcW w:type="dxa" w:w="2880"/>
          </w:tcPr>
          <w:p>
            <w:r>
              <w:t>думал</w:t>
            </w:r>
          </w:p>
        </w:tc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0.06723498005279559</w:t>
            </w:r>
          </w:p>
        </w:tc>
      </w:tr>
      <w:tr>
        <w:tc>
          <w:tcPr>
            <w:tcW w:type="dxa" w:w="2880"/>
          </w:tcPr>
          <w:p>
            <w:r>
              <w:t>маленькими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быстрыми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шажками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рабочею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оправляя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села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серебряного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partie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plaisir2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развертывая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свой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0.043169322985927794</w:t>
            </w:r>
          </w:p>
        </w:tc>
      </w:tr>
      <w:tr>
        <w:tc>
          <w:tcPr>
            <w:tcW w:type="dxa" w:w="2880"/>
          </w:tcPr>
          <w:p>
            <w:r>
              <w:t>ридикюль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обращаясь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0.028779548657285197</w:t>
            </w:r>
          </w:p>
        </w:tc>
      </w:tr>
      <w:tr>
        <w:tc>
          <w:tcPr>
            <w:tcW w:type="dxa" w:w="2880"/>
          </w:tcPr>
          <w:p>
            <w:r>
              <w:t>ко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0.028531449099894805</w:t>
            </w:r>
          </w:p>
        </w:tc>
      </w:tr>
      <w:tr>
        <w:tc>
          <w:tcPr>
            <w:tcW w:type="dxa" w:w="2880"/>
          </w:tcPr>
          <w:p>
            <w:r>
              <w:t>jouez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mauvais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увеселением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обратилась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toute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развела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серенькое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изящное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немного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ниже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грудей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опоясанное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soyez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serez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toujours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отвечала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mari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va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se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faire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pourquoi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vilaine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василию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дожидаясь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дочери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красивой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тихо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0.016622670345156104</w:t>
            </w:r>
          </w:p>
        </w:tc>
      </w:tr>
      <w:tr>
        <w:tc>
          <w:tcPr>
            <w:tcW w:type="dxa" w:w="2880"/>
          </w:tcPr>
          <w:p>
            <w:r>
              <w:t>вскоре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княгини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вошел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0.03423773891987377</w:t>
            </w:r>
          </w:p>
        </w:tc>
      </w:tr>
      <w:tr>
        <w:tc>
          <w:tcPr>
            <w:tcW w:type="dxa" w:w="2880"/>
          </w:tcPr>
          <w:p>
            <w:r>
              <w:t>толстый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молодой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0.029027648214675586</w:t>
            </w:r>
          </w:p>
        </w:tc>
      </w:tr>
      <w:tr>
        <w:tc>
          <w:tcPr>
            <w:tcW w:type="dxa" w:w="2880"/>
          </w:tcPr>
          <w:p>
            <w:r>
              <w:t>человек</w:t>
            </w:r>
          </w:p>
        </w:tc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0.07145267252843221</w:t>
            </w:r>
          </w:p>
        </w:tc>
      </w:tr>
      <w:tr>
        <w:tc>
          <w:tcPr>
            <w:tcW w:type="dxa" w:w="2880"/>
          </w:tcPr>
          <w:p>
            <w:r>
              <w:t>стриженою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панталонах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тогдашней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высоким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жабо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коричневом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незаконный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знаменитого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екатерининского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графа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0.02729095131294286</w:t>
            </w:r>
          </w:p>
        </w:tc>
      </w:tr>
      <w:tr>
        <w:tc>
          <w:tcPr>
            <w:tcW w:type="dxa" w:w="2880"/>
          </w:tcPr>
          <w:p>
            <w:r>
              <w:t>умиравшего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нигде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служил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где</w:t>
            </w:r>
          </w:p>
        </w:tc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0.10172081853005975</w:t>
            </w:r>
          </w:p>
        </w:tc>
      </w:tr>
      <w:tr>
        <w:tc>
          <w:tcPr>
            <w:tcW w:type="dxa" w:w="2880"/>
          </w:tcPr>
          <w:p>
            <w:r>
              <w:t>раз</w:t>
            </w:r>
          </w:p>
        </w:tc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0.09824742472659428</w:t>
            </w:r>
          </w:p>
        </w:tc>
      </w:tr>
      <w:tr>
        <w:tc>
          <w:tcPr>
            <w:tcW w:type="dxa" w:w="2880"/>
          </w:tcPr>
          <w:p>
            <w:r>
              <w:t>приветствовала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относящимся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самой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0.01811126768949844</w:t>
            </w:r>
          </w:p>
        </w:tc>
      </w:tr>
      <w:tr>
        <w:tc>
          <w:tcPr>
            <w:tcW w:type="dxa" w:w="2880"/>
          </w:tcPr>
          <w:p>
            <w:r>
              <w:t>низшей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иерархии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своему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0.0359744358216065</w:t>
            </w:r>
          </w:p>
        </w:tc>
      </w:tr>
      <w:tr>
        <w:tc>
          <w:tcPr>
            <w:tcW w:type="dxa" w:w="2880"/>
          </w:tcPr>
          <w:p>
            <w:r>
              <w:t>сорту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изобразилось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беспокойство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подобный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выражается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огромного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несвойственного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пьер</w:t>
            </w:r>
          </w:p>
        </w:tc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0.23941607288172598</w:t>
            </w:r>
          </w:p>
        </w:tc>
      </w:tr>
      <w:tr>
        <w:tc>
          <w:tcPr>
            <w:tcW w:type="dxa" w:w="2880"/>
          </w:tcPr>
          <w:p>
            <w:r>
              <w:t>других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0.030020046444237142</w:t>
            </w:r>
          </w:p>
        </w:tc>
      </w:tr>
      <w:tr>
        <w:tc>
          <w:tcPr>
            <w:tcW w:type="dxa" w:w="2880"/>
          </w:tcPr>
          <w:p>
            <w:r>
              <w:t>мужчин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страх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мог</w:t>
            </w:r>
          </w:p>
        </w:tc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0.11090050215350415</w:t>
            </w:r>
          </w:p>
        </w:tc>
      </w:tr>
      <w:tr>
        <w:tc>
          <w:tcPr>
            <w:tcW w:type="dxa" w:w="2880"/>
          </w:tcPr>
          <w:p>
            <w:r>
              <w:t>относиться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тому</w:t>
            </w:r>
          </w:p>
        </w:tc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0.04440982077287974</w:t>
            </w:r>
          </w:p>
        </w:tc>
      </w:tr>
      <w:tr>
        <w:tc>
          <w:tcPr>
            <w:tcW w:type="dxa" w:w="2880"/>
          </w:tcPr>
          <w:p>
            <w:r>
              <w:t>умному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наблюдательному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естественному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bien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aimable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venu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ему</w:t>
            </w:r>
          </w:p>
        </w:tc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0.3810809201516384</w:t>
            </w:r>
          </w:p>
        </w:tc>
      </w:tr>
      <w:tr>
        <w:tc>
          <w:tcPr>
            <w:tcW w:type="dxa" w:w="2880"/>
          </w:tcPr>
          <w:p>
            <w:r>
              <w:t>испуганно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сыграйте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злой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совсем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0.04515411944505091</w:t>
            </w:r>
          </w:p>
        </w:tc>
      </w:tr>
      <w:tr>
        <w:tc>
          <w:tcPr>
            <w:tcW w:type="dxa" w:w="2880"/>
          </w:tcPr>
          <w:p>
            <w:r>
              <w:t>маленький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будьте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будете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лучше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0.025802353968600523</w:t>
            </w:r>
          </w:p>
        </w:tc>
      </w:tr>
      <w:tr>
        <w:tc>
          <w:tcPr>
            <w:tcW w:type="dxa" w:w="2880"/>
          </w:tcPr>
          <w:p>
            <w:r>
              <w:t>муж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покидает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идет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эта</w:t>
            </w:r>
          </w:p>
        </w:tc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0.05631859952761844</w:t>
            </w:r>
          </w:p>
        </w:tc>
      </w:tr>
      <w:tr>
        <w:tc>
          <w:tcPr>
            <w:tcW w:type="dxa" w:w="2880"/>
          </w:tcPr>
          <w:p>
            <w:r>
              <w:t>гадкая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вашей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мосье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приехали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навестить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бедную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переглядываясь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которой</w:t>
            </w:r>
          </w:p>
        </w:tc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0.08658674552924597</w:t>
            </w:r>
          </w:p>
        </w:tc>
      </w:tr>
      <w:tr>
        <w:tc>
          <w:tcPr>
            <w:tcW w:type="dxa" w:w="2880"/>
          </w:tcPr>
          <w:p>
            <w:r>
              <w:t>пробурлил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непонятное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продолжал</w:t>
            </w:r>
          </w:p>
        </w:tc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0.04019212829724312</w:t>
            </w:r>
          </w:p>
        </w:tc>
      </w:tr>
      <w:tr>
        <w:tc>
          <w:tcPr>
            <w:tcW w:type="dxa" w:w="2880"/>
          </w:tcPr>
          <w:p>
            <w:r>
              <w:t>отыскивать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кланяясь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близкой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дослушав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речи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тетушки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отошел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остановила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аббата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интересный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слышал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план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вечного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едва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ли</w:t>
            </w:r>
          </w:p>
        </w:tc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0.10345751543179248</w:t>
            </w:r>
          </w:p>
        </w:tc>
      </w:tr>
      <w:tr>
        <w:tc>
          <w:tcPr>
            <w:tcW w:type="dxa" w:w="2880"/>
          </w:tcPr>
          <w:p>
            <w:r>
              <w:t>сказать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0.040440227854633505</w:t>
            </w:r>
          </w:p>
        </w:tc>
      </w:tr>
      <w:tr>
        <w:tc>
          <w:tcPr>
            <w:tcW w:type="dxa" w:w="2880"/>
          </w:tcPr>
          <w:p>
            <w:r>
              <w:t>вновь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обратиться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занятиям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хозяйки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слов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остановил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разговором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нужно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0.046642716789393246</w:t>
            </w:r>
          </w:p>
        </w:tc>
      </w:tr>
      <w:tr>
        <w:tc>
          <w:tcPr>
            <w:tcW w:type="dxa" w:w="2880"/>
          </w:tcPr>
          <w:p>
            <w:r>
              <w:t>него</w:t>
            </w:r>
          </w:p>
        </w:tc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0.13918385169600858</w:t>
            </w:r>
          </w:p>
        </w:tc>
      </w:tr>
      <w:tr>
        <w:tc>
          <w:tcPr>
            <w:tcW w:type="dxa" w:w="2880"/>
          </w:tcPr>
          <w:p>
            <w:r>
              <w:t>нагнув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голову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0.03448583847726416</w:t>
            </w:r>
          </w:p>
        </w:tc>
      </w:tr>
      <w:tr>
        <w:tc>
          <w:tcPr>
            <w:tcW w:type="dxa" w:w="2880"/>
          </w:tcPr>
          <w:p>
            <w:r>
              <w:t>расставив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большие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стал</w:t>
            </w:r>
          </w:p>
        </w:tc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0.07517416588928806</w:t>
            </w:r>
          </w:p>
        </w:tc>
      </w:tr>
      <w:tr>
        <w:tc>
          <w:tcPr>
            <w:tcW w:type="dxa" w:w="2880"/>
          </w:tcPr>
          <w:p>
            <w:r>
              <w:t>доказывать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почему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0.01811126768949844</w:t>
            </w:r>
          </w:p>
        </w:tc>
      </w:tr>
      <w:tr>
        <w:tc>
          <w:tcPr>
            <w:tcW w:type="dxa" w:w="2880"/>
          </w:tcPr>
          <w:p>
            <w:r>
              <w:t>отделавшись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молодого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0.016622670345156104</w:t>
            </w:r>
          </w:p>
        </w:tc>
      </w:tr>
      <w:tr>
        <w:tc>
          <w:tcPr>
            <w:tcW w:type="dxa" w:w="2880"/>
          </w:tcPr>
          <w:p>
            <w:r>
              <w:t>умеющего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возвратилась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дома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0.02009606414862156</w:t>
            </w:r>
          </w:p>
        </w:tc>
      </w:tr>
      <w:tr>
        <w:tc>
          <w:tcPr>
            <w:tcW w:type="dxa" w:w="2880"/>
          </w:tcPr>
          <w:p>
            <w:r>
              <w:t>прислушиваться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готовая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помощь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ослабевал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хозяин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прядильной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посадив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работников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прохаживается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неподвижность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громкий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звук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торопливо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сдерживает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пускает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прохаживаясь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замолкнувшему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кружку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словом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перемещением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среди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этих</w:t>
            </w:r>
          </w:p>
        </w:tc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0.08360955084056129</w:t>
            </w:r>
          </w:p>
        </w:tc>
      </w:tr>
      <w:tr>
        <w:tc>
          <w:tcPr>
            <w:tcW w:type="dxa" w:w="2880"/>
          </w:tcPr>
          <w:p>
            <w:r>
              <w:t>забот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особенный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заботливо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поглядывала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послушать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говорилось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другому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воспитанного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тут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0.04465792033027013</w:t>
            </w:r>
          </w:p>
        </w:tc>
      </w:tr>
      <w:tr>
        <w:tc>
          <w:tcPr>
            <w:tcW w:type="dxa" w:w="2880"/>
          </w:tcPr>
          <w:p>
            <w:r>
              <w:t>собрана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интеллигенция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ребенка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игрушечной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разбегались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боялся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пропустить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умные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уверенные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изящные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выражения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собранных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ждал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разговор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0.030516245559017923</w:t>
            </w:r>
          </w:p>
        </w:tc>
      </w:tr>
      <w:tr>
        <w:tc>
          <w:tcPr>
            <w:tcW w:type="dxa" w:w="2880"/>
          </w:tcPr>
          <w:p>
            <w:r>
              <w:t>показался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ожидая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0.01885556636166961</w:t>
            </w:r>
          </w:p>
        </w:tc>
      </w:tr>
      <w:tr>
        <w:tc>
          <w:tcPr>
            <w:tcW w:type="dxa" w:w="2880"/>
          </w:tcPr>
          <w:p>
            <w:r>
              <w:t>случая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высказать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любят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молодые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веретена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разных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сторон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0.023321358394696623</w:t>
            </w:r>
          </w:p>
        </w:tc>
      </w:tr>
      <w:tr>
        <w:tc>
          <w:tcPr>
            <w:tcW w:type="dxa" w:w="2880"/>
          </w:tcPr>
          <w:p>
            <w:r>
              <w:t>равномерно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умолкая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кроме</w:t>
            </w:r>
          </w:p>
        </w:tc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0.05731099775718</w:t>
            </w:r>
          </w:p>
        </w:tc>
      </w:tr>
      <w:tr>
        <w:tc>
          <w:tcPr>
            <w:tcW w:type="dxa" w:w="2880"/>
          </w:tcPr>
          <w:p>
            <w:r>
              <w:t>сидела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0.021088462378183116</w:t>
            </w:r>
          </w:p>
        </w:tc>
      </w:tr>
      <w:tr>
        <w:tc>
          <w:tcPr>
            <w:tcW w:type="dxa" w:w="2880"/>
          </w:tcPr>
          <w:p>
            <w:r>
              <w:t>пожилая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дама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худым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блестящем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общество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разбилось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0.03746303316594883</w:t>
            </w:r>
          </w:p>
        </w:tc>
      </w:tr>
      <w:tr>
        <w:tc>
          <w:tcPr>
            <w:tcW w:type="dxa" w:w="2880"/>
          </w:tcPr>
          <w:p>
            <w:r>
              <w:t>центром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полная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третьем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мортемар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мягкими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чертами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очевидно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0.041184526526804675</w:t>
            </w:r>
          </w:p>
        </w:tc>
      </w:tr>
      <w:tr>
        <w:tc>
          <w:tcPr>
            <w:tcW w:type="dxa" w:w="2880"/>
          </w:tcPr>
          <w:p>
            <w:r>
              <w:t>считавший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скромно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предоставлявший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</w:t>
            </w:r>
          </w:p>
        </w:tc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0.08931584066054025</w:t>
            </w:r>
          </w:p>
        </w:tc>
      </w:tr>
      <w:tr>
        <w:tc>
          <w:tcPr>
            <w:tcW w:type="dxa" w:w="2880"/>
          </w:tcPr>
          <w:p>
            <w:r>
              <w:t>хороший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нечто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кусок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увидать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грязной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сервировала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сначала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сверхъестественно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кружке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мортемара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заговорили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тотчас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0.045898418117222076</w:t>
            </w:r>
          </w:p>
        </w:tc>
      </w:tr>
      <w:tr>
        <w:tc>
          <w:tcPr>
            <w:tcW w:type="dxa" w:w="2880"/>
          </w:tcPr>
          <w:p>
            <w:r>
              <w:t>об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0.07368556854494572</w:t>
            </w:r>
          </w:p>
        </w:tc>
      </w:tr>
      <w:tr>
        <w:tc>
          <w:tcPr>
            <w:tcW w:type="dxa" w:w="2880"/>
          </w:tcPr>
          <w:p>
            <w:r>
              <w:t>убиении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герцога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герцог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энгиенский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погиб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причины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озлобления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радостью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louis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xv2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поклонился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покорности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учтиво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сделала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круг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виконта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пригласила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слушать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personnellement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connu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расскажите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напоминающим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лудовика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xv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лично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знаком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шепнула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parfait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проговорила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сomme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voit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bonne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подан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обществу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самом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0.02009606414862156</w:t>
            </w:r>
          </w:p>
        </w:tc>
      </w:tr>
      <w:tr>
        <w:tc>
          <w:tcPr>
            <w:tcW w:type="dxa" w:w="2880"/>
          </w:tcPr>
          <w:p>
            <w:r>
              <w:t>изящном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ростбиф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горячем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хотел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0.06202488934759741</w:t>
            </w:r>
          </w:p>
        </w:tc>
      </w:tr>
      <w:tr>
        <w:tc>
          <w:tcPr>
            <w:tcW w:type="dxa" w:w="2880"/>
          </w:tcPr>
          <w:p>
            <w:r>
              <w:t>начать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рассказ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тонко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центр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другого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элен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0.020840362820792727</w:t>
            </w:r>
          </w:p>
        </w:tc>
      </w:tr>
      <w:tr>
        <w:tc>
          <w:tcPr>
            <w:tcW w:type="dxa" w:w="2880"/>
          </w:tcPr>
          <w:p>
            <w:r>
              <w:t>поднялась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тою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неизменяющеюся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вполне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которою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вошла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слегка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шумя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белою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бальною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убранною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белизной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глянцем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волос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прошла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расступившимися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мужчинами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любезно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предоставляя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право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любоваться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красотою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груди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внося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блеск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подошла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заметно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тени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совестно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несомненную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сильно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желала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умалить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действие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belle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пораженный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пожал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плечами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опустил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усаживалась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освещала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crains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moyens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devant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pareil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наклоняя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облокотила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столик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нашла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рассказа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посматривая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изредка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0.017615068574717663</w:t>
            </w:r>
          </w:p>
        </w:tc>
      </w:tr>
      <w:tr>
        <w:tc>
          <w:tcPr>
            <w:tcW w:type="dxa" w:w="2880"/>
          </w:tcPr>
          <w:p>
            <w:r>
              <w:t>красивую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лежавшую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поправляла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удивительный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мастер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сейчас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0.03150864378857948</w:t>
            </w:r>
          </w:p>
        </w:tc>
      </w:tr>
      <w:tr>
        <w:tc>
          <w:tcPr>
            <w:tcW w:type="dxa" w:w="2880"/>
          </w:tcPr>
          <w:p>
            <w:r>
              <w:t>хорошего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опасаюсь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перед</w:t>
            </w:r>
          </w:p>
        </w:tc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0.10494611277613482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бриллиантовое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платья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производил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оглядывалась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анну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павловну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принимала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успокоивалась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сияющей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вслед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перешла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чайного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attendez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prendre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quoi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произвела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перестановку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приговаривала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попросив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принялась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ипполит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перенес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перешел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нею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близко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0.015382172558204156</w:t>
            </w:r>
          </w:p>
        </w:tc>
      </w:tr>
      <w:tr>
        <w:tc>
          <w:tcPr>
            <w:tcW w:type="dxa" w:w="2880"/>
          </w:tcPr>
          <w:p>
            <w:r>
              <w:t>придвинув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сел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подле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0.03398963936248337</w:t>
            </w:r>
          </w:p>
        </w:tc>
      </w:tr>
      <w:tr>
        <w:tc>
          <w:tcPr>
            <w:tcW w:type="dxa" w:w="2880"/>
          </w:tcPr>
          <w:p>
            <w:r>
              <w:t>charmant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hippolyte3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необыкновенным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сходством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поразительно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лица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0.03473393803465454</w:t>
            </w:r>
          </w:p>
        </w:tc>
      </w:tr>
      <w:tr>
        <w:tc>
          <w:tcPr>
            <w:tcW w:type="dxa" w:w="2880"/>
          </w:tcPr>
          <w:p>
            <w:r>
              <w:t>те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0.04515411944505091</w:t>
            </w:r>
          </w:p>
        </w:tc>
      </w:tr>
      <w:tr>
        <w:tc>
          <w:tcPr>
            <w:tcW w:type="dxa" w:w="2880"/>
          </w:tcPr>
          <w:p>
            <w:r>
              <w:t>той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0.03919973006768156</w:t>
            </w:r>
          </w:p>
        </w:tc>
      </w:tr>
      <w:tr>
        <w:tc>
          <w:tcPr>
            <w:tcW w:type="dxa" w:w="2880"/>
          </w:tcPr>
          <w:p>
            <w:r>
              <w:t>освещалось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античною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отуманено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идиотизмом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выражало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самоуверенную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худощаво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одну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неопределенную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руки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0.03845543139551039</w:t>
            </w:r>
          </w:p>
        </w:tc>
      </w:tr>
      <w:tr>
        <w:tc>
          <w:tcPr>
            <w:tcW w:type="dxa" w:w="2880"/>
          </w:tcPr>
          <w:p>
            <w:r>
              <w:t>ноги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принимали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неестественное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histoire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усевшись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пристроив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глазам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инструмента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пожимая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удивленный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histoires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возьму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мою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принесите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история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вовсе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дело</w:t>
            </w:r>
          </w:p>
        </w:tc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0.060288192445864676</w:t>
            </w:r>
          </w:p>
        </w:tc>
      </w:tr>
      <w:tr>
        <w:tc>
          <w:tcPr>
            <w:tcW w:type="dxa" w:w="2880"/>
          </w:tcPr>
          <w:p>
            <w:r>
              <w:t>терпеть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историй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таким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0.03746303316594883</w:t>
            </w:r>
          </w:p>
        </w:tc>
      </w:tr>
      <w:tr>
        <w:tc>
          <w:tcPr>
            <w:tcW w:type="dxa" w:w="2880"/>
          </w:tcPr>
          <w:p>
            <w:r>
              <w:t>видно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0.028283349542504416</w:t>
            </w:r>
          </w:p>
        </w:tc>
      </w:tr>
      <w:tr>
        <w:tc>
          <w:tcPr>
            <w:tcW w:type="dxa" w:w="2880"/>
          </w:tcPr>
          <w:p>
            <w:r>
              <w:t>никто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0.0454022190024413</w:t>
            </w:r>
          </w:p>
        </w:tc>
      </w:tr>
      <w:tr>
        <w:tc>
          <w:tcPr>
            <w:tcW w:type="dxa" w:w="2880"/>
          </w:tcPr>
          <w:p>
            <w:r>
              <w:t>умно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глупо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темнозеленом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cuisse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nymphe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</w:t>
            </w:r>
          </w:p>
        </w:tc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0.09998412162832701</w:t>
            </w:r>
          </w:p>
        </w:tc>
      </w:tr>
      <w:tr>
        <w:tc>
          <w:tcPr>
            <w:tcW w:type="dxa" w:w="2880"/>
          </w:tcPr>
          <w:p>
            <w:r>
              <w:t>чулках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vicomte2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рассказал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ходившем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тайно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ездил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париж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свидания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там</w:t>
            </w:r>
          </w:p>
        </w:tc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0.047387015461564416</w:t>
            </w:r>
          </w:p>
        </w:tc>
      </w:tr>
      <w:tr>
        <w:tc>
          <w:tcPr>
            <w:tcW w:type="dxa" w:w="2880"/>
          </w:tcPr>
          <w:p>
            <w:r>
              <w:t>встретился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пользовавшимся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тоже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0.051852807494591424</w:t>
            </w:r>
          </w:p>
        </w:tc>
      </w:tr>
      <w:tr>
        <w:tc>
          <w:tcPr>
            <w:tcW w:type="dxa" w:w="2880"/>
          </w:tcPr>
          <w:p>
            <w:r>
              <w:t>милостями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знаменитой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встретившись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наполеон</w:t>
            </w:r>
          </w:p>
        </w:tc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0.05879959510152234</w:t>
            </w:r>
          </w:p>
        </w:tc>
      </w:tr>
      <w:tr>
        <w:tc>
          <w:tcPr>
            <w:tcW w:type="dxa" w:w="2880"/>
          </w:tcPr>
          <w:p>
            <w:r>
              <w:t>случайно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упал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которому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0.025058055296429353</w:t>
            </w:r>
          </w:p>
        </w:tc>
      </w:tr>
      <w:tr>
        <w:tc>
          <w:tcPr>
            <w:tcW w:type="dxa" w:w="2880"/>
          </w:tcPr>
          <w:p>
            <w:r>
              <w:t>находился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власти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впоследствии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великодушие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отмстил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смертью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соперники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узнают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оглядываясь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вопросительно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маленькую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прошептала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втыкая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иголку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интерес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прелесть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мешают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продолжать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оценил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эту</w:t>
            </w:r>
          </w:p>
        </w:tc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0.06897167695452831</w:t>
            </w:r>
          </w:p>
        </w:tc>
      </w:tr>
      <w:tr>
        <w:tc>
          <w:tcPr>
            <w:tcW w:type="dxa" w:w="2880"/>
          </w:tcPr>
          <w:p>
            <w:r>
              <w:t>молчаливую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поглядывавшая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страшного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горячо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громко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поспешила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опасному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пьеру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0.029523847329456367</w:t>
            </w:r>
          </w:p>
        </w:tc>
      </w:tr>
      <w:tr>
        <w:tc>
          <w:tcPr>
            <w:tcW w:type="dxa" w:w="2880"/>
          </w:tcPr>
          <w:p>
            <w:r>
              <w:t>удалось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завязать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аббатом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видимо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0.043169322985927794</w:t>
            </w:r>
          </w:p>
        </w:tc>
      </w:tr>
      <w:tr>
        <w:tc>
          <w:tcPr>
            <w:tcW w:type="dxa" w:w="2880"/>
          </w:tcPr>
          <w:p>
            <w:r>
              <w:t>заинтересованный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простодушною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горячностью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развивал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любимую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оживленно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естественно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слушали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понравилось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средство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европейское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равновесие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droit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стоит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одному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0.015382172558204156</w:t>
            </w:r>
          </w:p>
        </w:tc>
      </w:tr>
      <w:tr>
        <w:tc>
          <w:tcPr>
            <w:tcW w:type="dxa" w:w="2880"/>
          </w:tcPr>
          <w:p>
            <w:r>
              <w:t>могущественному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испуганной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актрисой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прославленному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бескорыстно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имеющего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оно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0.028779548657285197</w:t>
            </w:r>
          </w:p>
        </w:tc>
      </w:tr>
      <w:tr>
        <w:tc>
          <w:tcPr>
            <w:tcW w:type="dxa" w:w="2880"/>
          </w:tcPr>
          <w:p>
            <w:r>
              <w:t>найдете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такое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0.030764345116408312</w:t>
            </w:r>
          </w:p>
        </w:tc>
      </w:tr>
      <w:tr>
        <w:tc>
          <w:tcPr>
            <w:tcW w:type="dxa" w:w="2880"/>
          </w:tcPr>
          <w:p>
            <w:r>
              <w:t>начал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0.03200484290336026</w:t>
            </w:r>
          </w:p>
        </w:tc>
      </w:tr>
      <w:tr>
        <w:tc>
          <w:tcPr>
            <w:tcW w:type="dxa" w:w="2880"/>
          </w:tcPr>
          <w:p>
            <w:r>
              <w:t>строго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взглянув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спросила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0.01935176547645039</w:t>
            </w:r>
          </w:p>
        </w:tc>
      </w:tr>
      <w:tr>
        <w:tc>
          <w:tcPr>
            <w:tcW w:type="dxa" w:w="2880"/>
          </w:tcPr>
          <w:p>
            <w:r>
              <w:t>итальянца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переносит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здешний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изменилось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оскорбительно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сладкое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привычно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очарован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прелестями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ума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образования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особенности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0.02803524998511403</w:t>
            </w:r>
          </w:p>
        </w:tc>
      </w:tr>
      <w:tr>
        <w:tc>
          <w:tcPr>
            <w:tcW w:type="dxa" w:w="2880"/>
          </w:tcPr>
          <w:p>
            <w:r>
              <w:t>имел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0.03126054423118909</w:t>
            </w:r>
          </w:p>
        </w:tc>
      </w:tr>
      <w:tr>
        <w:tc>
          <w:tcPr>
            <w:tcW w:type="dxa" w:w="2880"/>
          </w:tcPr>
          <w:p>
            <w:r>
              <w:t>счастье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успел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подумать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выпуская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удобства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наблюдения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присоединила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общему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гостиную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вошло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андрей</w:t>
            </w:r>
          </w:p>
        </w:tc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0.1404243494829605</w:t>
            </w:r>
          </w:p>
        </w:tc>
      </w:tr>
      <w:tr>
        <w:tc>
          <w:tcPr>
            <w:tcW w:type="dxa" w:w="2880"/>
          </w:tcPr>
          <w:p>
            <w:r>
              <w:t>болконский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небольшого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красивый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определенными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сухими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начиная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скучающего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взгляда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до</w:t>
            </w:r>
          </w:p>
        </w:tc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0.18855566361669612</w:t>
            </w:r>
          </w:p>
        </w:tc>
      </w:tr>
      <w:tr>
        <w:tc>
          <w:tcPr>
            <w:tcW w:type="dxa" w:w="2880"/>
          </w:tcPr>
          <w:p>
            <w:r>
              <w:t>тихого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самую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резкую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противоположность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оживленною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бывшие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гостиной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надоели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них</w:t>
            </w:r>
          </w:p>
        </w:tc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0.047387015461564416</w:t>
            </w:r>
          </w:p>
        </w:tc>
      </w:tr>
      <w:tr>
        <w:tc>
          <w:tcPr>
            <w:tcW w:type="dxa" w:w="2880"/>
          </w:tcPr>
          <w:p>
            <w:r>
              <w:t>прискучивших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хорошенькой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портившею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красивое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отвернулся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оглядел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ударяя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последнем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слоге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voulu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поедет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грех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лишать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прелестной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мужу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собираетесь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кутузову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кокетливым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каким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0.022328960165135064</w:t>
            </w:r>
          </w:p>
        </w:tc>
      </w:tr>
      <w:tr>
        <w:tc>
          <w:tcPr>
            <w:tcW w:type="dxa" w:w="2880"/>
          </w:tcPr>
          <w:p>
            <w:r>
              <w:t>обращалась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какую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историю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жорж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зажмурился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входа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андрея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0.025554254411210127</w:t>
            </w:r>
          </w:p>
        </w:tc>
      </w:tr>
      <w:tr>
        <w:tc>
          <w:tcPr>
            <w:tcW w:type="dxa" w:w="2880"/>
          </w:tcPr>
          <w:p>
            <w:r>
              <w:t>спускавший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дружелюбных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нему</w:t>
            </w:r>
          </w:p>
        </w:tc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0.03671873449377766</w:t>
            </w:r>
          </w:p>
        </w:tc>
      </w:tr>
      <w:tr>
        <w:tc>
          <w:tcPr>
            <w:tcW w:type="dxa" w:w="2880"/>
          </w:tcPr>
          <w:p>
            <w:r>
              <w:t>сморщил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выражавшую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досаду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трогает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увидав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0.0238175575094774</w:t>
            </w:r>
          </w:p>
        </w:tc>
      </w:tr>
      <w:tr>
        <w:tc>
          <w:tcPr>
            <w:tcW w:type="dxa" w:w="2880"/>
          </w:tcPr>
          <w:p>
            <w:r>
              <w:t>улыбающееся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улыбнулся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приятною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ты</w:t>
            </w:r>
          </w:p>
        </w:tc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0.20145684060099636</w:t>
            </w:r>
          </w:p>
        </w:tc>
      </w:tr>
      <w:tr>
        <w:tc>
          <w:tcPr>
            <w:tcW w:type="dxa" w:w="2880"/>
          </w:tcPr>
          <w:p>
            <w:r>
              <w:t>большом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отвечал</w:t>
            </w:r>
          </w:p>
        </w:tc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0.05557430085544727</w:t>
            </w:r>
          </w:p>
        </w:tc>
      </w:tr>
      <w:tr>
        <w:tc>
          <w:tcPr>
            <w:tcW w:type="dxa" w:w="2880"/>
          </w:tcPr>
          <w:p>
            <w:r>
              <w:t>приеду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мешать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пожатием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давая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поднялся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мужчины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дать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0.02530615485381974</w:t>
            </w:r>
          </w:p>
        </w:tc>
      </w:tr>
      <w:tr>
        <w:tc>
          <w:tcPr>
            <w:tcW w:type="dxa" w:w="2880"/>
          </w:tcPr>
          <w:p>
            <w:r>
              <w:t>притягивая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вниз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несчастный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посланника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удовольствия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прерывает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покидать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восхитительный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придерживая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пошла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улыбка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сияла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светлее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прекрасном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смотрел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0.048627513248516364</w:t>
            </w:r>
          </w:p>
        </w:tc>
      </w:tr>
      <w:tr>
        <w:tc>
          <w:tcPr>
            <w:tcW w:type="dxa" w:w="2880"/>
          </w:tcPr>
          <w:p>
            <w:r>
              <w:t>восторженными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глазами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0.03473393803465454</w:t>
            </w:r>
          </w:p>
        </w:tc>
      </w:tr>
      <w:tr>
        <w:tc>
          <w:tcPr>
            <w:tcW w:type="dxa" w:w="2880"/>
          </w:tcPr>
          <w:p>
            <w:r>
              <w:t>проходила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мимо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0.02927574777206597</w:t>
            </w:r>
          </w:p>
        </w:tc>
      </w:tr>
      <w:tr>
        <w:tc>
          <w:tcPr>
            <w:tcW w:type="dxa" w:w="2880"/>
          </w:tcPr>
          <w:p>
            <w:r>
              <w:t>проходя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схватил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пьера</w:t>
            </w:r>
          </w:p>
        </w:tc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0.05383760395371455</w:t>
            </w:r>
          </w:p>
        </w:tc>
      </w:tr>
      <w:tr>
        <w:tc>
          <w:tcPr>
            <w:tcW w:type="dxa" w:w="2880"/>
          </w:tcPr>
          <w:p>
            <w:r>
              <w:t>обратился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0.04416172121548935</w:t>
            </w:r>
          </w:p>
        </w:tc>
      </w:tr>
      <w:tr>
        <w:tc>
          <w:tcPr>
            <w:tcW w:type="dxa" w:w="2880"/>
          </w:tcPr>
          <w:p>
            <w:r>
              <w:t>образуйте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месяц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вижу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ничто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умных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обещалась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заняться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отцу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сидевшая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встала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догнала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василья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исчезла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прежняя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притворность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исплаканное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догоняя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выговаривала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борис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0.03324534069031221</w:t>
            </w:r>
          </w:p>
        </w:tc>
      </w:tr>
      <w:tr>
        <w:tc>
          <w:tcPr>
            <w:tcW w:type="dxa" w:w="2880"/>
          </w:tcPr>
          <w:p>
            <w:r>
              <w:t>особенным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ударением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дольше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какие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известия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привезти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моему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бедному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неохотно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неучтиво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слушал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пожилую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выказывал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трогательно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улыбалась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взяла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слово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0.01835936724688883</w:t>
            </w:r>
          </w:p>
        </w:tc>
      </w:tr>
      <w:tr>
        <w:tc>
          <w:tcPr>
            <w:tcW w:type="dxa" w:w="2880"/>
          </w:tcPr>
          <w:p>
            <w:r>
              <w:t>прямо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0.03274914157553143</w:t>
            </w:r>
          </w:p>
        </w:tc>
      </w:tr>
      <w:tr>
        <w:tc>
          <w:tcPr>
            <w:tcW w:type="dxa" w:w="2880"/>
          </w:tcPr>
          <w:p>
            <w:r>
              <w:t>переведен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просила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сделаю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трудно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просить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советовал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носила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одной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0.03622253537899688</w:t>
            </w:r>
          </w:p>
        </w:tc>
      </w:tr>
      <w:tr>
        <w:tc>
          <w:tcPr>
            <w:tcW w:type="dxa" w:w="2880"/>
          </w:tcPr>
          <w:p>
            <w:r>
              <w:t>вышла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света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утратила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прежние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выхлопотать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гвардию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единственному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увидеть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назвалась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слушала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испугалась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выразило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продолжалось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крепче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схватилась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напоминала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дружбе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отца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0.017615068574717663</w:t>
            </w:r>
          </w:p>
        </w:tc>
      </w:tr>
      <w:tr>
        <w:tc>
          <w:tcPr>
            <w:tcW w:type="dxa" w:w="2880"/>
          </w:tcPr>
          <w:p>
            <w:r>
              <w:t>богом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заклинаю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считать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обещайте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enfant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avez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стараясь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0.021336561935573508</w:t>
            </w:r>
          </w:p>
        </w:tc>
      </w:tr>
      <w:tr>
        <w:tc>
          <w:tcPr>
            <w:tcW w:type="dxa" w:w="2880"/>
          </w:tcPr>
          <w:p>
            <w:r>
              <w:t>глазах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бывали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повернув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античных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влияние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знал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0.03398963936248337</w:t>
            </w:r>
          </w:p>
        </w:tc>
      </w:tr>
      <w:tr>
        <w:tc>
          <w:tcPr>
            <w:tcW w:type="dxa" w:w="2880"/>
          </w:tcPr>
          <w:p>
            <w:r>
              <w:t>нельзя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0.0476351150189548</w:t>
            </w:r>
          </w:p>
        </w:tc>
      </w:tr>
      <w:tr>
        <w:tc>
          <w:tcPr>
            <w:tcW w:type="dxa" w:w="2880"/>
          </w:tcPr>
          <w:p>
            <w:r>
              <w:t>редко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употреблял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деле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друбецкой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нового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роде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укора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напомнила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шагами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своими</w:t>
            </w:r>
          </w:p>
        </w:tc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0.03870353095290078</w:t>
            </w:r>
          </w:p>
        </w:tc>
      </w:tr>
      <w:tr>
        <w:tc>
          <w:tcPr>
            <w:tcW w:type="dxa" w:w="2880"/>
          </w:tcPr>
          <w:p>
            <w:r>
              <w:t>службе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обязан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однажды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отстанут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0.029027648214675586</w:t>
            </w:r>
          </w:p>
        </w:tc>
      </w:tr>
      <w:tr>
        <w:tc>
          <w:tcPr>
            <w:tcW w:type="dxa" w:w="2880"/>
          </w:tcPr>
          <w:p>
            <w:r>
              <w:t>исполнят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случае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ежеминутные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последнее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0.020592263263402338</w:t>
            </w:r>
          </w:p>
        </w:tc>
      </w:tr>
      <w:tr>
        <w:tc>
          <w:tcPr>
            <w:tcW w:type="dxa" w:w="2880"/>
          </w:tcPr>
          <w:p>
            <w:r>
              <w:t>соображение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поколебало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всегдашнею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фамильярностью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невозможно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сделать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0.0359744358216065</w:t>
            </w:r>
          </w:p>
        </w:tc>
      </w:tr>
      <w:tr>
        <w:tc>
          <w:tcPr>
            <w:tcW w:type="dxa" w:w="2880"/>
          </w:tcPr>
          <w:p>
            <w:r>
              <w:t>доказать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люблю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0.016622670345156104</w:t>
            </w:r>
          </w:p>
        </w:tc>
      </w:tr>
      <w:tr>
        <w:tc>
          <w:tcPr>
            <w:tcW w:type="dxa" w:w="2880"/>
          </w:tcPr>
          <w:p>
            <w:r>
              <w:t>чту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память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покойного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моя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0.023569457952087015</w:t>
            </w:r>
          </w:p>
        </w:tc>
      </w:tr>
      <w:tr>
        <w:tc>
          <w:tcPr>
            <w:tcW w:type="dxa" w:w="2880"/>
          </w:tcPr>
          <w:p>
            <w:r>
              <w:t>довольны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fois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хороши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михаилом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иларионовичем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рекомендуйте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бориса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осаждают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кутузова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0.01811126768949844</w:t>
            </w:r>
          </w:p>
        </w:tc>
      </w:tr>
      <w:tr>
        <w:tc>
          <w:tcPr>
            <w:tcW w:type="dxa" w:w="2880"/>
          </w:tcPr>
          <w:p>
            <w:r>
              <w:t>назначен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московские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барыни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сговорились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пущу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повторила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au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переведут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завтра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доложите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должно</w:t>
            </w:r>
          </w:p>
        </w:tc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0.03671873449377766</w:t>
            </w:r>
          </w:p>
        </w:tc>
      </w:tr>
      <w:tr>
        <w:tc>
          <w:tcPr>
            <w:tcW w:type="dxa" w:w="2880"/>
          </w:tcPr>
          <w:p>
            <w:r>
              <w:t>истощенному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женские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притворное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вернулась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находите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последнюю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комедию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sacre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nouvelle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peuples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qui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0.030516245559017923</w:t>
            </w:r>
          </w:p>
        </w:tc>
      </w:tr>
      <w:tr>
        <w:tc>
          <w:tcPr>
            <w:tcW w:type="dxa" w:w="2880"/>
          </w:tcPr>
          <w:p>
            <w:r>
              <w:t>viennent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leurs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voeux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assis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sur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monde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entier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perdu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gare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сказанные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возложении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beau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повторил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слова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0.04813131413373559</w:t>
            </w:r>
          </w:p>
        </w:tc>
      </w:tr>
      <w:tr>
        <w:tc>
          <w:tcPr>
            <w:tcW w:type="dxa" w:w="2880"/>
          </w:tcPr>
          <w:p>
            <w:r>
              <w:t>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guai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goutte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fera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souverains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peuvent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supporter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menace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коронации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новая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народы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генуи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лукки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изъявляют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желания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господину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господин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сидит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троне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потерял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дал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горе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произнося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та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0.03250104201814104</w:t>
            </w:r>
          </w:p>
        </w:tc>
      </w:tr>
      <w:tr>
        <w:tc>
          <w:tcPr>
            <w:tcW w:type="dxa" w:w="2880"/>
          </w:tcPr>
          <w:p>
            <w:r>
              <w:t>переполнит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угрожает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ils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madame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subissent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punition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leur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trahison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cause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envoient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ambassadeurs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complimenter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презрительно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переменил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долго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0.03994402873985273</w:t>
            </w:r>
          </w:p>
        </w:tc>
      </w:tr>
      <w:tr>
        <w:tc>
          <w:tcPr>
            <w:tcW w:type="dxa" w:w="2880"/>
          </w:tcPr>
          <w:p>
            <w:r>
              <w:t>смотревший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лорнет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словах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повернулся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телом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княгине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показывать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рисуя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иголкой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растолковывал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значительным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gueules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maison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останется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престоле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начатый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видом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человека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0.035726336264216105</w:t>
            </w:r>
          </w:p>
        </w:tc>
      </w:tr>
      <w:tr>
        <w:tc>
          <w:tcPr>
            <w:tcW w:type="dxa" w:w="2880"/>
          </w:tcPr>
          <w:p>
            <w:r>
              <w:t>слушающего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дела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пойдут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разумею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хорошее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развел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интересовал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караулившая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император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0.01835936724688883</w:t>
            </w:r>
          </w:p>
        </w:tc>
      </w:tr>
      <w:tr>
        <w:tc>
          <w:tcPr>
            <w:tcW w:type="dxa" w:w="2880"/>
          </w:tcPr>
          <w:p>
            <w:r>
              <w:t>сопутствовавшею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речам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императорской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предоставит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самим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французам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выбрать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образ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освободившись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любезной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эмигрантом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vicomte3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совершенно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0.050116110592858705</w:t>
            </w:r>
          </w:p>
        </w:tc>
      </w:tr>
      <w:tr>
        <w:tc>
          <w:tcPr>
            <w:tcW w:type="dxa" w:w="2880"/>
          </w:tcPr>
          <w:p>
            <w:r>
              <w:t>справедливо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зашли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говорю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сделали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людовика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поверьте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наказание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измену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делу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шлют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похитителя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оплетенная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лазоревыми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дом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возвратиться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сколько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0.031756743345969875</w:t>
            </w:r>
          </w:p>
        </w:tc>
      </w:tr>
      <w:tr>
        <w:tc>
          <w:tcPr>
            <w:tcW w:type="dxa" w:w="2880"/>
          </w:tcPr>
          <w:p>
            <w:r>
              <w:t>вмешался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дворянство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перешло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сторону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говорят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узнать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общественное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мнение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bonaparte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ai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chemin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недолгого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повторяя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ouvert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sais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quel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point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eu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возразил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убийства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пристрастные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certaines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depuis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duc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martyr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moins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успели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другие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0.03126054423118909</w:t>
            </w:r>
          </w:p>
        </w:tc>
      </w:tr>
      <w:tr>
        <w:tc>
          <w:tcPr>
            <w:tcW w:type="dxa" w:w="2880"/>
          </w:tcPr>
          <w:p>
            <w:r>
              <w:t>оценить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ворвался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скажет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остановить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казнь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именно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0.025554254411210127</w:t>
            </w:r>
          </w:p>
        </w:tc>
      </w:tr>
      <w:tr>
        <w:tc>
          <w:tcPr>
            <w:tcW w:type="dxa" w:w="2880"/>
          </w:tcPr>
          <w:p>
            <w:r>
              <w:t>величие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побоялся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принять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ответственность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страшным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шопотом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trouvez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открыл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бросились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какой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0.021584661492963897</w:t>
            </w:r>
          </w:p>
        </w:tc>
      </w:tr>
      <w:tr>
        <w:tc>
          <w:tcPr>
            <w:tcW w:type="dxa" w:w="2880"/>
          </w:tcPr>
          <w:p>
            <w:r>
              <w:t>степени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героем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некоторых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убиения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мучеником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небесах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меньше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grandeur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придвигая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принялся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ладонью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торжественно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посмотрел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0.025554254411210127</w:t>
            </w:r>
          </w:p>
        </w:tc>
      </w:tr>
      <w:tr>
        <w:tc>
          <w:tcPr>
            <w:tcW w:type="dxa" w:w="2880"/>
          </w:tcPr>
          <w:p>
            <w:r>
              <w:t>сверх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очков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бурбоны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бежали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предоставив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умел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победить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общего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остановиться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жизнью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хотите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перейти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выше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подавил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удержав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равенство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свободу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печати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приобрел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пользуясь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ею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отдал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законному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великим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власть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избавил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великого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революция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великое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мсье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этим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0.04689081634678364</w:t>
            </w:r>
          </w:p>
        </w:tc>
      </w:tr>
      <w:tr>
        <w:tc>
          <w:tcPr>
            <w:tcW w:type="dxa" w:w="2880"/>
          </w:tcPr>
          <w:p>
            <w:r>
              <w:t>отчаянным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вызывающим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вводным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предложением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великую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молодость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желание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поскорее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цареубийство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</w:t>
            </w:r>
          </w:p>
        </w:tc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0.11784728976043507</w:t>
            </w:r>
          </w:p>
        </w:tc>
      </w:tr>
      <w:tr>
        <w:tc>
          <w:tcPr>
            <w:tcW w:type="dxa" w:w="2880"/>
          </w:tcPr>
          <w:p>
            <w:r>
              <w:t>contrat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кроткою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идеи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перебил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иронический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значение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правах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эманципации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видите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убийстве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руссо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равенстве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удержал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всей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0.028283349542504416</w:t>
            </w:r>
          </w:p>
        </w:tc>
      </w:tr>
      <w:tr>
        <w:tc>
          <w:tcPr>
            <w:tcW w:type="dxa" w:w="2880"/>
          </w:tcPr>
          <w:p>
            <w:r>
              <w:t>свобода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этому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0.030516245559017923</w:t>
            </w:r>
          </w:p>
        </w:tc>
      </w:tr>
      <w:tr>
        <w:tc>
          <w:tcPr>
            <w:tcW w:type="dxa" w:w="2880"/>
          </w:tcPr>
          <w:p>
            <w:r>
              <w:t>юноше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громкие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любит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свободы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спаситель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проповедовал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революции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хотели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уничтожил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посматривал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первую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минуту</w:t>
            </w:r>
          </w:p>
        </w:tc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0.04440982077287974</w:t>
            </w:r>
          </w:p>
        </w:tc>
      </w:tr>
      <w:tr>
        <w:tc>
          <w:tcPr>
            <w:tcW w:type="dxa" w:w="2880"/>
          </w:tcPr>
          <w:p>
            <w:r>
              <w:t>выходки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произнесенные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пьером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святотатственные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замять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собралась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силами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присоединившись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cher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объясняете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просто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суда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объясняет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ressemble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nullement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grand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пленные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которых</w:t>
            </w:r>
          </w:p>
        </w:tc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0.06748307961018597</w:t>
            </w:r>
          </w:p>
        </w:tc>
      </w:tr>
      <w:tr>
        <w:tc>
          <w:tcPr>
            <w:tcW w:type="dxa" w:w="2880"/>
          </w:tcPr>
          <w:p>
            <w:r>
              <w:t>пожала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aurez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кому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оглянул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сливающаяся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приходила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мгновенно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исчезало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серьезное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угрюмое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глуповатое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якобинец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любезный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похожее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действий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поступках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государственного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различать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поступки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частного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полководца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подхватил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обрадованный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выступавшею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аркольском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госпитале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смягчить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неловкость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сбираясь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подавая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знаками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останавливая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anecdote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faut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raconte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autrement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sentira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говорить</w:t>
            </w:r>
          </w:p>
        </w:tc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0.04912371236329714</w:t>
            </w:r>
          </w:p>
        </w:tc>
      </w:tr>
      <w:tr>
        <w:tc>
          <w:tcPr>
            <w:tcW w:type="dxa" w:w="2880"/>
          </w:tcPr>
          <w:p>
            <w:r>
              <w:t>пробывшие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требовал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внимания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moscou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иметь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valets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pied2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имела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трудом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надень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поедем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фыркнул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захохотал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гораздо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произвело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невыгодное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сегодня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рассказали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прелестный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московский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рассказывать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иначе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пропадет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лакея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девушка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ливрею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делать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0.01835936724688883</w:t>
            </w:r>
          </w:p>
        </w:tc>
      </w:tr>
      <w:tr>
        <w:tc>
          <w:tcPr>
            <w:tcW w:type="dxa" w:w="2880"/>
          </w:tcPr>
          <w:p>
            <w:r>
              <w:t>визиты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числе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незапно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сделалась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сильный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потеряла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длинны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волоса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держаться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отрывисто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смеяться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сквозь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смех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анекдот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непонятно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чего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0.045898418117222076</w:t>
            </w:r>
          </w:p>
        </w:tc>
      </w:tr>
      <w:tr>
        <w:tc>
          <w:tcPr>
            <w:tcW w:type="dxa" w:w="2880"/>
          </w:tcPr>
          <w:p>
            <w:r>
              <w:t>рассказывает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рассказать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непременно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оценили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светскую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любезность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приятно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закончившего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нелюбезную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анекдота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рассыпался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незначительные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будущем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прошедшем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поблагодарив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charmante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обыкновенного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огромными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красными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войти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салон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выходом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шляпы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захватил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трехугольную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шляпу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генеральским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плюмажем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держал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дергая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генерал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0.028531449099894805</w:t>
            </w:r>
          </w:p>
        </w:tc>
      </w:tr>
      <w:tr>
        <w:tc>
          <w:tcPr>
            <w:tcW w:type="dxa" w:w="2880"/>
          </w:tcPr>
          <w:p>
            <w:r>
              <w:t>попросил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возвратить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рассеянность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неуменье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выкупались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повернулась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христианскою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кивнула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надеюсь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перемените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добрый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славный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невольно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0.030764345116408312</w:t>
            </w:r>
          </w:p>
        </w:tc>
      </w:tr>
      <w:tr>
        <w:tc>
          <w:tcPr>
            <w:tcW w:type="dxa" w:w="2880"/>
          </w:tcPr>
          <w:p>
            <w:r>
              <w:t>почувствовали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обворожительный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вышел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0.04416172121548935</w:t>
            </w:r>
          </w:p>
        </w:tc>
      </w:tr>
      <w:tr>
        <w:tc>
          <w:tcPr>
            <w:tcW w:type="dxa" w:w="2880"/>
          </w:tcPr>
          <w:p>
            <w:r>
              <w:t>переднюю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плечи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накидывавшему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прислушивался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болтовне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жены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князем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вышедшим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стоял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0.04093642696941429</w:t>
            </w:r>
          </w:p>
        </w:tc>
      </w:tr>
      <w:tr>
        <w:tc>
          <w:tcPr>
            <w:tcW w:type="dxa" w:w="2880"/>
          </w:tcPr>
          <w:p>
            <w:r>
              <w:t>возле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беременной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упорно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прощаясь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анной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успела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переговорить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лизой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анатолем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золовкой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напишете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скажете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envisagera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ушла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полушопотом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стояли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0.030764345116408312</w:t>
            </w:r>
          </w:p>
        </w:tc>
      </w:tr>
      <w:tr>
        <w:tc>
          <w:tcPr>
            <w:tcW w:type="dxa" w:w="2880"/>
          </w:tcPr>
          <w:p>
            <w:r>
              <w:t>шалью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рединготом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непонятный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французский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0.03200484290336026</w:t>
            </w:r>
          </w:p>
        </w:tc>
      </w:tr>
      <w:tr>
        <w:tc>
          <w:tcPr>
            <w:tcW w:type="dxa" w:w="2880"/>
          </w:tcPr>
          <w:p>
            <w:r>
              <w:t>говор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такими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поехал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0.033741539805092986</w:t>
            </w:r>
          </w:p>
        </w:tc>
      </w:tr>
      <w:tr>
        <w:tc>
          <w:tcPr>
            <w:tcW w:type="dxa" w:w="2880"/>
          </w:tcPr>
          <w:p>
            <w:r>
              <w:t>прекрасный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правда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бал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вздергивая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красивые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женщины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общества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будут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0.021832761050354286</w:t>
            </w:r>
          </w:p>
        </w:tc>
      </w:tr>
      <w:tr>
        <w:tc>
          <w:tcPr>
            <w:tcW w:type="dxa" w:w="2880"/>
          </w:tcPr>
          <w:p>
            <w:r>
              <w:t>радостно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0.021088462378183116</w:t>
            </w:r>
          </w:p>
        </w:tc>
      </w:tr>
      <w:tr>
        <w:tc>
          <w:tcPr>
            <w:tcW w:type="dxa" w:w="2880"/>
          </w:tcPr>
          <w:p>
            <w:r>
              <w:t>схватив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шаль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толкнул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надевать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неловкости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умышленно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разобрать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опускал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обнимал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молодую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взглянула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казался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усталым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посмотрит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спросил</w:t>
            </w:r>
          </w:p>
        </w:tc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0.06946787606930908</w:t>
            </w:r>
          </w:p>
        </w:tc>
      </w:tr>
      <w:tr>
        <w:tc>
          <w:tcPr>
            <w:tcW w:type="dxa" w:w="2880"/>
          </w:tcPr>
          <w:p>
            <w:r>
              <w:t>обходя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надел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длиннее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побежал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крыльцо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которую</w:t>
            </w:r>
          </w:p>
        </w:tc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0.06128059067542624</w:t>
            </w:r>
          </w:p>
        </w:tc>
      </w:tr>
      <w:tr>
        <w:tc>
          <w:tcPr>
            <w:tcW w:type="dxa" w:w="2880"/>
          </w:tcPr>
          <w:p>
            <w:r>
              <w:t>лакей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подсаживал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кричал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0.022080860607744675</w:t>
            </w:r>
          </w:p>
        </w:tc>
      </w:tr>
      <w:tr>
        <w:tc>
          <w:tcPr>
            <w:tcW w:type="dxa" w:w="2880"/>
          </w:tcPr>
          <w:p>
            <w:r>
              <w:t>языком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подбирая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садилась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темноте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оправлял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</w:t>
            </w:r>
          </w:p>
        </w:tc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0.14563444018815871</w:t>
            </w:r>
          </w:p>
        </w:tc>
      </w:tr>
      <w:tr>
        <w:tc>
          <w:tcPr>
            <w:tcW w:type="dxa" w:w="2880"/>
          </w:tcPr>
          <w:p>
            <w:r>
              <w:t>предлогом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мешал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мешавшему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тебя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0.03523013714943533</w:t>
            </w:r>
          </w:p>
        </w:tc>
      </w:tr>
      <w:tr>
        <w:tc>
          <w:tcPr>
            <w:tcW w:type="dxa" w:w="2880"/>
          </w:tcPr>
          <w:p>
            <w:r>
              <w:t>нежно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проговорил</w:t>
            </w:r>
          </w:p>
        </w:tc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0.03969592918246234</w:t>
            </w:r>
          </w:p>
        </w:tc>
      </w:tr>
      <w:tr>
        <w:tc>
          <w:tcPr>
            <w:tcW w:type="dxa" w:w="2880"/>
          </w:tcPr>
          <w:p>
            <w:r>
              <w:t>голос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0.03448583847726416</w:t>
            </w:r>
          </w:p>
        </w:tc>
      </w:tr>
      <w:tr>
        <w:tc>
          <w:tcPr>
            <w:tcW w:type="dxa" w:w="2880"/>
          </w:tcPr>
          <w:p>
            <w:r>
              <w:t>форейтор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карета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загремела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смеялся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стоя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крыльце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обещал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довезти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princesse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карету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кончики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terrible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avec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petit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air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plains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donne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airs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prince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dames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russes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valaient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savoir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приехав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домашний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кабинет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лег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попавшуюся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книгу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записки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читать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ужасны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жалею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бедного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корчит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русские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0.02654665264077169</w:t>
            </w:r>
          </w:p>
        </w:tc>
      </w:tr>
      <w:tr>
        <w:tc>
          <w:tcPr>
            <w:tcW w:type="dxa" w:w="2880"/>
          </w:tcPr>
          <w:p>
            <w:r>
              <w:t>дамы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уметь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входя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потирая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поворотился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диван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обернул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оживленное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махнул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понимает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вечный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политическим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этими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отвлеченными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везде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кавалергард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будешь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поджав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можете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ведь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0.04366552210070857</w:t>
            </w:r>
          </w:p>
        </w:tc>
      </w:tr>
      <w:tr>
        <w:tc>
          <w:tcPr>
            <w:tcW w:type="dxa" w:w="2880"/>
          </w:tcPr>
          <w:p>
            <w:r>
              <w:t>твой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десятилетнего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возраста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послан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пробыл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двадцатилетнего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вернулся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отпустил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молодому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поезжай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осмотрись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тебе</w:t>
            </w:r>
          </w:p>
        </w:tc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0.05607049997022806</w:t>
            </w:r>
          </w:p>
        </w:tc>
      </w:tr>
      <w:tr>
        <w:tc>
          <w:tcPr>
            <w:tcW w:type="dxa" w:w="2880"/>
          </w:tcPr>
          <w:p>
            <w:r>
              <w:t>письмо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0.030020046444237142</w:t>
            </w:r>
          </w:p>
        </w:tc>
      </w:tr>
      <w:tr>
        <w:tc>
          <w:tcPr>
            <w:tcW w:type="dxa" w:w="2880"/>
          </w:tcPr>
          <w:p>
            <w:r>
              <w:t>пиши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выбирал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карьеру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выбор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масон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должен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0.051852807494591424</w:t>
            </w:r>
          </w:p>
        </w:tc>
      </w:tr>
      <w:tr>
        <w:tc>
          <w:tcPr>
            <w:tcW w:type="dxa" w:w="2880"/>
          </w:tcPr>
          <w:p>
            <w:r>
              <w:t>разумея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поговорим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пришло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б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поступил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военную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помогать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англии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австрии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величайшего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детские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такие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0.02009606414862156</w:t>
            </w:r>
          </w:p>
        </w:tc>
      </w:tr>
      <w:tr>
        <w:tc>
          <w:tcPr>
            <w:tcW w:type="dxa" w:w="2880"/>
          </w:tcPr>
          <w:p>
            <w:r>
              <w:t>глупости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действительно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наивный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0.025554254411210127</w:t>
            </w:r>
          </w:p>
        </w:tc>
      </w:tr>
      <w:tr>
        <w:tc>
          <w:tcPr>
            <w:tcW w:type="dxa" w:w="2880"/>
          </w:tcPr>
          <w:p>
            <w:r>
              <w:t>ответить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ответил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воевали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войны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идете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жизнь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0.031012444673798704</w:t>
            </w:r>
          </w:p>
        </w:tc>
      </w:tr>
      <w:tr>
        <w:tc>
          <w:tcPr>
            <w:tcW w:type="dxa" w:w="2880"/>
          </w:tcPr>
          <w:p>
            <w:r>
              <w:t>соседней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комнате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зашумело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женское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имело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спустил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столь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элегантном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заговорила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поспешно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0.02605045352599091</w:t>
            </w:r>
          </w:p>
        </w:tc>
      </w:tr>
      <w:tr>
        <w:tc>
          <w:tcPr>
            <w:tcW w:type="dxa" w:w="2880"/>
          </w:tcPr>
          <w:p>
            <w:r>
              <w:t>хлопотливо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усаживаясь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отчего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0.02679475219816208</w:t>
            </w:r>
          </w:p>
        </w:tc>
      </w:tr>
      <w:tr>
        <w:tc>
          <w:tcPr>
            <w:tcW w:type="dxa" w:w="2880"/>
          </w:tcPr>
          <w:p>
            <w:r>
              <w:t>анет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понимаете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женщинах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мужем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итти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всякого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стеснения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отношениях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затронули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решительно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жить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здесь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0.02480995573903896</w:t>
            </w:r>
          </w:p>
        </w:tc>
      </w:tr>
      <w:tr>
        <w:tc>
          <w:tcPr>
            <w:tcW w:type="dxa" w:w="2880"/>
          </w:tcPr>
          <w:p>
            <w:r>
              <w:t>блестящее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апраксиных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fameux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parole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государь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0.03944782962507195</w:t>
            </w:r>
          </w:p>
        </w:tc>
      </w:tr>
      <w:tr>
        <w:tc>
          <w:tcPr>
            <w:tcW w:type="dxa" w:w="2880"/>
          </w:tcPr>
          <w:p>
            <w:r>
              <w:t>милостиво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нравился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parlez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veux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entendre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ипполитом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шел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семейному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дорогие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содрогаясь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холодною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учтивостью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бросает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деревню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отцом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равно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моих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тон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придавая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лицу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беличье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неприличным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пьере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состояла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сущность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медлительно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спуская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глаз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покраснела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отчаянно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взмахнула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честное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хочу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tellement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доктор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велит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раньше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короткая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встав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пожав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удивленно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наивно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очки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княгиню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хорошенькое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распустилось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слезливую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зa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едешь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сама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0.025802353968600523</w:t>
            </w:r>
          </w:p>
        </w:tc>
      </w:tr>
      <w:tr>
        <w:tc>
          <w:tcPr>
            <w:tcW w:type="dxa" w:w="2880"/>
          </w:tcPr>
          <w:p>
            <w:r>
              <w:t>раскается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такой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0.03225294246075065</w:t>
            </w:r>
          </w:p>
        </w:tc>
      </w:tr>
      <w:tr>
        <w:tc>
          <w:tcPr>
            <w:tcW w:type="dxa" w:w="2880"/>
          </w:tcPr>
          <w:p>
            <w:r>
              <w:t>полгода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прошу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приходивший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волнение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встал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переносить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вида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слез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готов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чужой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захочет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лишить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провести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тобою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удерживая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сердитых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ту</w:t>
            </w:r>
          </w:p>
        </w:tc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0.041928825198975846</w:t>
            </w:r>
          </w:p>
        </w:tc>
      </w:tr>
      <w:tr>
        <w:tc>
          <w:tcPr>
            <w:tcW w:type="dxa" w:w="2880"/>
          </w:tcPr>
          <w:p>
            <w:r>
              <w:t>терпение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красивого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личика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заменилось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привлекательным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сострадание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исподлобья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прекрасными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глазками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показалось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робкое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признающееся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помахивающей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подобрав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одною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рукой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0.01885556636166961</w:t>
            </w:r>
          </w:p>
        </w:tc>
      </w:tr>
      <w:tr>
        <w:tc>
          <w:tcPr>
            <w:tcW w:type="dxa" w:w="2880"/>
          </w:tcPr>
          <w:p>
            <w:r>
              <w:t>складку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поцеловала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вставая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целуя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друзья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начинал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поглядывал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потирал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лоб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маленькою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пойдем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направляясь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вошли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богато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салфеток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фаянса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отпечаток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хозяйстве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молодых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ужина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облокотился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имеющий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сердце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решающийся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видал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женись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скажешь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любить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увидишь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ошибешься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никуда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истратится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ждешь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шагу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стоять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доске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придворным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лакеем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энергически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снял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глядел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боже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прощай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прекрасная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редких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покойным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первому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сидел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0.03274914157553143</w:t>
            </w:r>
          </w:p>
        </w:tc>
      </w:tr>
      <w:tr>
        <w:tc>
          <w:tcPr>
            <w:tcW w:type="dxa" w:w="2880"/>
          </w:tcPr>
          <w:p>
            <w:r>
              <w:t>французские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0.017615068574717663</w:t>
            </w:r>
          </w:p>
        </w:tc>
      </w:tr>
      <w:tr>
        <w:tc>
          <w:tcPr>
            <w:tcW w:type="dxa" w:w="2880"/>
          </w:tcPr>
          <w:p>
            <w:r>
              <w:t>сухое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дрожало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каждого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потушенным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огонь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блестели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ярким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безжизненнее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обыкновенное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энергичнее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минуты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целая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говоришь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шаг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шагом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достиг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свяжи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женщиной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теряешь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всякую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надежд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тяготит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раскаянием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ничтожество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заколдованный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отправляюсь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величайшую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какая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знаю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глупое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femmes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вообще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показываются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посмотришь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кончил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считаете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испорченною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порядочные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высоко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ценит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друга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ждет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считал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образцом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совершенств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высшей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соединял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ближе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выразить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понятием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силы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0.024065657066867793</w:t>
            </w:r>
          </w:p>
        </w:tc>
      </w:tr>
      <w:tr>
        <w:tc>
          <w:tcPr>
            <w:tcW w:type="dxa" w:w="2880"/>
          </w:tcPr>
          <w:p>
            <w:r>
              <w:t>удивлялся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способности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спокойного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обращения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рода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необыкновенной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начитанности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поражало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андрее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отсутствие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мечтательного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чему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склонен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самых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0.01959986503384078</w:t>
            </w:r>
          </w:p>
        </w:tc>
      </w:tr>
      <w:tr>
        <w:tc>
          <w:tcPr>
            <w:tcW w:type="dxa" w:w="2880"/>
          </w:tcPr>
          <w:p>
            <w:r>
              <w:t>дружеских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простых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подмазка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homme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давай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помолчав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улыбнувшись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утешительным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мгновение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отразилась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распуская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веселую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багрово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большое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sans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свободен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никак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посоветоваться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взгляде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выражалось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живой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перестань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ездить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вести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жил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василия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курагина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участвовал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разгульной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жизни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0.04093642696941429</w:t>
            </w:r>
          </w:p>
        </w:tc>
      </w:tr>
      <w:tr>
        <w:tc>
          <w:tcPr>
            <w:tcW w:type="dxa" w:w="2880"/>
          </w:tcPr>
          <w:p>
            <w:r>
              <w:t>исправления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собирались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сестре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пришла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неожиданно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счастливая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голова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денег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дай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час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ночь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0.017118869459936886</w:t>
            </w:r>
          </w:p>
        </w:tc>
      </w:tr>
      <w:tr>
        <w:tc>
          <w:tcPr>
            <w:tcW w:type="dxa" w:w="2880"/>
          </w:tcPr>
          <w:p>
            <w:r>
              <w:t>бессумрачная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извозчичью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коляску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намерением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чувствовал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0.025058055296429353</w:t>
            </w:r>
          </w:p>
        </w:tc>
      </w:tr>
      <w:tr>
        <w:tc>
          <w:tcPr>
            <w:tcW w:type="dxa" w:w="2880"/>
          </w:tcPr>
          <w:p>
            <w:r>
              <w:t>невозможность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заснуть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далеко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пустым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дорогой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анатоля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вечером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собраться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обычное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игорное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обыкновенно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кончавшаяся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увеселений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поехать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подумал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0.035726336264216105</w:t>
            </w:r>
          </w:p>
        </w:tc>
      </w:tr>
      <w:tr>
        <w:tc>
          <w:tcPr>
            <w:tcW w:type="dxa" w:w="2880"/>
          </w:tcPr>
          <w:p>
            <w:r>
              <w:t>вспомнил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данное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андрею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бывать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называемыми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страстно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захотелось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испытать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знакомую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беспутную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решился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также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анатолю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честные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условные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имеющие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никакого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определенного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умрет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случится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такого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уничтожая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решения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приходили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подъехав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крыльцу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большого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освещенное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передней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никого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валялись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пустые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пахло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слышался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дальний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игра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ужин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скинул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плащ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остатки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допивал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недопитые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третьей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комнаты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слышалась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крики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знакомых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голосов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рев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восемь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людей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0.04416172121548935</w:t>
            </w:r>
          </w:p>
        </w:tc>
      </w:tr>
      <w:tr>
        <w:tc>
          <w:tcPr>
            <w:tcW w:type="dxa" w:w="2880"/>
          </w:tcPr>
          <w:p>
            <w:r>
              <w:t>толпились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озабоченно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открытого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трое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возились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держу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стивенса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бросьте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стоявший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посреди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толпы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тонкой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раскрытой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средине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невысокого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ясными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голубыми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поражавший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трезвым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закричал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0.025802353968600523</w:t>
            </w:r>
          </w:p>
        </w:tc>
      </w:tr>
      <w:tr>
        <w:tc>
          <w:tcPr>
            <w:tcW w:type="dxa" w:w="2880"/>
          </w:tcPr>
          <w:p>
            <w:r>
              <w:t>иди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сюда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разойми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семеновский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игрок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вокруг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0.035726336264216105</w:t>
            </w:r>
          </w:p>
        </w:tc>
      </w:tr>
      <w:tr>
        <w:tc>
          <w:tcPr>
            <w:tcW w:type="dxa" w:w="2880"/>
          </w:tcPr>
          <w:p>
            <w:r>
              <w:t>стола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стакан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оглядывая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столпились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прислушиваясь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наливал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долохов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0.030516245559017923</w:t>
            </w:r>
          </w:p>
        </w:tc>
      </w:tr>
      <w:tr>
        <w:tc>
          <w:tcPr>
            <w:tcW w:type="dxa" w:w="2880"/>
          </w:tcPr>
          <w:p>
            <w:r>
              <w:t>держит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пари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англичанином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выпьет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бутылку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сидя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окне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этажа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опущенными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наружу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последний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отталкивая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англичанина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отчетливо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выговаривал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условия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преимущественно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среднего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курчавый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лет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0.020840362820792727</w:t>
            </w:r>
          </w:p>
        </w:tc>
      </w:tr>
      <w:tr>
        <w:tc>
          <w:tcPr>
            <w:tcW w:type="dxa" w:w="2880"/>
          </w:tcPr>
          <w:p>
            <w:r>
              <w:t>двадцать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носил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пехотные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поразительная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линии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замечательно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губа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крепкую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нижнюю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острым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углах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образовывалось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каждой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соединении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умным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составляло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впечатление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заметить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небогатый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всяких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проживал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десятки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поставить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знавшие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уважали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долохова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играл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игры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терял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ясности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знаменитостями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повес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бутылка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наружный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выламывали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криков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окружавших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победительным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хотелось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0.02009606414862156</w:t>
            </w:r>
          </w:p>
        </w:tc>
      </w:tr>
      <w:tr>
        <w:tc>
          <w:tcPr>
            <w:tcW w:type="dxa" w:w="2880"/>
          </w:tcPr>
          <w:p>
            <w:r>
              <w:t>сломать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оттолкнул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лакеев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потянул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взялся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треском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выворотил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дубовую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англичанин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подходил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виднелся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неба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сливавшихся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бутылкой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рома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вскочил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крикнул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0.03126054423118909</w:t>
            </w:r>
          </w:p>
        </w:tc>
      </w:tr>
      <w:tr>
        <w:tc>
          <w:tcPr>
            <w:tcW w:type="dxa" w:w="2880"/>
          </w:tcPr>
          <w:p>
            <w:r>
              <w:t>подоконнике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понял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хорошо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0.03423773891987377</w:t>
            </w:r>
          </w:p>
        </w:tc>
      </w:tr>
      <w:tr>
        <w:tc>
          <w:tcPr>
            <w:tcW w:type="dxa" w:w="2880"/>
          </w:tcPr>
          <w:p>
            <w:r>
              <w:t>пятьдесят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выпью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месте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нагнулся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покатый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держась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англичанину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пуговицу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фрака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сверху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повторять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стуча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обратить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сделает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плачу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кивнул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намерен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отпускал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давал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переводил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худощавый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проигравшийся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камень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сдернул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окна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запутавшись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неловко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спрыгнул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поставив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удобно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достать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осторожно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полез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спустив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распершись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обеими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руками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края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подвинулся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налево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достал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принес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две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0.02679475219816208</w:t>
            </w:r>
          </w:p>
        </w:tc>
      </w:tr>
      <w:tr>
        <w:tc>
          <w:tcPr>
            <w:tcW w:type="dxa" w:w="2880"/>
          </w:tcPr>
          <w:p>
            <w:r>
              <w:t>свечки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поставил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спина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белой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рубашке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курчавая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освещены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обеих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улыбался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постарше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испуганным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сердитым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продвинулся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схватить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убьется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благоразумный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поправляясь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пропуская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стиснутые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тонкие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спущу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сказав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поднес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назад</w:t>
            </w:r>
          </w:p>
        </w:tc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0.03696683405116805</w:t>
            </w:r>
          </w:p>
        </w:tc>
      </w:tr>
      <w:tr>
        <w:tc>
          <w:tcPr>
            <w:tcW w:type="dxa" w:w="2880"/>
          </w:tcPr>
          <w:p>
            <w:r>
              <w:t>вскинул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кверху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свободную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остановился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0.022825159279915845</w:t>
            </w:r>
          </w:p>
        </w:tc>
      </w:tr>
      <w:tr>
        <w:tc>
          <w:tcPr>
            <w:tcW w:type="dxa" w:w="2880"/>
          </w:tcPr>
          <w:p>
            <w:r>
              <w:t>согнутом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разинув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выпятив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угол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лицом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0.0238175575094774</w:t>
            </w:r>
          </w:p>
        </w:tc>
      </w:tr>
      <w:tr>
        <w:tc>
          <w:tcPr>
            <w:tcW w:type="dxa" w:w="2880"/>
          </w:tcPr>
          <w:p>
            <w:r>
              <w:t>закрыл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слабая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осталась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хоть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0.021088462378183116</w:t>
            </w:r>
          </w:p>
        </w:tc>
      </w:tr>
      <w:tr>
        <w:tc>
          <w:tcPr>
            <w:tcW w:type="dxa" w:w="2880"/>
          </w:tcPr>
          <w:p>
            <w:r>
              <w:t>ужас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отнял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курчавые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волосы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затылка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прикасались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поднималась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делая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опорожнялась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загибая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прошло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движение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0.01935176547645039</w:t>
            </w:r>
          </w:p>
        </w:tc>
      </w:tr>
      <w:tr>
        <w:tc>
          <w:tcPr>
            <w:tcW w:type="dxa" w:w="2880"/>
          </w:tcPr>
          <w:p>
            <w:r>
              <w:t>нервически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содрогания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сидевшее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сдвинулся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сильнее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схватиться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ловко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поймал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чорт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возьми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кричали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достав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отсчитывал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хмурился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мною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лестнице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решительным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пьяным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схватили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приблизился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уломаешь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тобой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едем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ухватил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обняв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подняв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кружиться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вечере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просившей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единственном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сыне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доложено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семеновского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полка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состоящим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хлопоты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михайловна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0.015382172558204156</w:t>
            </w:r>
          </w:p>
        </w:tc>
      </w:tr>
      <w:tr>
        <w:tc>
          <w:tcPr>
            <w:tcW w:type="dxa" w:w="2880"/>
          </w:tcPr>
          <w:p>
            <w:r>
              <w:t>богатым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родственникам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стояла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москве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0.02530615485381974</w:t>
            </w:r>
          </w:p>
        </w:tc>
      </w:tr>
      <w:tr>
        <w:tc>
          <w:tcPr>
            <w:tcW w:type="dxa" w:w="2880"/>
          </w:tcPr>
          <w:p>
            <w:r>
              <w:t>детства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воспитывался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годами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обожаемый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произведенный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армейские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гвардейские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гвардия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петербурга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оставшийся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обмундирования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догнать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дороге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ростовых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именинницы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мать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меньшая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подъезжали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отъезжали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поздравителей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известному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дому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графини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ростовой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графиня</w:t>
            </w:r>
          </w:p>
        </w:tc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0.051108508822420254</w:t>
            </w:r>
          </w:p>
        </w:tc>
      </w:tr>
      <w:tr>
        <w:tc>
          <w:tcPr>
            <w:tcW w:type="dxa" w:w="2880"/>
          </w:tcPr>
          <w:p>
            <w:r>
              <w:t>красивою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дочерью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перестававшими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сидели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восточным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типом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худого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сорока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изнуренная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двенадцать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медлительность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происходившая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слабости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придавала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значительный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внушавший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принимания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молодежь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задних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участвовать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приеме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встречал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провожал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приглашая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cher1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малейших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стоявшим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дорогих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смотрите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приезжайте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душевно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одинаким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веселом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чисто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выбритом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повторяемыми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короткими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поклонам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проводив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возвращался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кресла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молодецки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положив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колена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предлагал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догадки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советовался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самоуверенном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снова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твердого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исполнении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редкие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седые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возвращаясь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заходил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цветочную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официантскую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большую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мраморную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накрывали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восемьдесят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серебро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расставлявших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развертывавших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камчатные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дмитрия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удовольствием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огромный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раздвинутый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главное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самодовольно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марья</w:t>
            </w:r>
          </w:p>
        </w:tc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0.09030823889010182</w:t>
            </w:r>
          </w:p>
        </w:tc>
      </w:tr>
      <w:tr>
        <w:tc>
          <w:tcPr>
            <w:tcW w:type="dxa" w:w="2880"/>
          </w:tcPr>
          <w:p>
            <w:r>
              <w:t>львовна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карагина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доложил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графинин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двери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0.01959986503384078</w:t>
            </w:r>
          </w:p>
        </w:tc>
      </w:tr>
      <w:tr>
        <w:tc>
          <w:tcPr>
            <w:tcW w:type="dxa" w:w="2880"/>
          </w:tcPr>
          <w:p>
            <w:r>
              <w:t>подумала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понюхала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золотой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табакерки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портретом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замучили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чопорна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лакею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грустным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гордым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круглолицею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улыбающеюся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elle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bal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comtesse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послышались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оживленные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перебивая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сливаясь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шумом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платьев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передвиганием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затевают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первой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паузе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зашумев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пройти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надеть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шубу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зашел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главной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городской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новости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болезни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известного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богача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красавца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старого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безухова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незаконном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вел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огорченье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пятнадцать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слышала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причину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огорчения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нынешнее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предоставлен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самому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полицией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дурно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вмешалась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разжалован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выслан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совершенные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марьи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0.01885556636166961</w:t>
            </w:r>
          </w:p>
        </w:tc>
      </w:tr>
      <w:tr>
        <w:tc>
          <w:tcPr>
            <w:tcW w:type="dxa" w:w="2880"/>
          </w:tcPr>
          <w:p>
            <w:r>
              <w:t>ивановны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почтенной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втроем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достали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посадили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повезли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прибежала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полиция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поймали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квартального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медведю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медведя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медведь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фигура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помирая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смеялись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насилу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спасли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кирилла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владимировича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воспитан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воспитание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заграничное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куда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0.031756743345969875</w:t>
            </w:r>
          </w:p>
        </w:tc>
      </w:tr>
      <w:tr>
        <w:tc>
          <w:tcPr>
            <w:tcW w:type="dxa" w:w="2880"/>
          </w:tcPr>
          <w:p>
            <w:r>
              <w:t>нагибаясь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незаконные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гостья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махнула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желая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0.020840362820792727</w:t>
            </w:r>
          </w:p>
        </w:tc>
      </w:tr>
      <w:tr>
        <w:tc>
          <w:tcPr>
            <w:tcW w:type="dxa" w:w="2880"/>
          </w:tcPr>
          <w:p>
            <w:r>
              <w:t>выказать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связи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знание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светских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репутация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любимый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старик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прошлого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красивее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прямой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наследник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именья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занимался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воспитанием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писал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ждут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каждую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lorrain1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огромное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душ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кирилл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владимирович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приходится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троюродным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дядей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приписывая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обстоятельству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москву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едет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графу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кириллу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славная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старшая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хороша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махал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звучным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басистым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колебавшим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пожалуйста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обедать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наступило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глядела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скрывая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огорчится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лоррен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поднимется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гостьи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послышался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0.021336561935573508</w:t>
            </w:r>
          </w:p>
        </w:tc>
      </w:tr>
      <w:tr>
        <w:tc>
          <w:tcPr>
            <w:tcW w:type="dxa" w:w="2880"/>
          </w:tcPr>
          <w:p>
            <w:r>
              <w:t>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нескольких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мужских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грохот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зацепленного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комнату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вбежала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тринадцатилетняя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кисейною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нерассчитанного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заскочила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дверях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показались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студент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малиновым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гвардейский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пятнадцатилетняя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девочка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румяный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мальчик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детской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широко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расставил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вбежавшей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смеясь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temps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притворяясь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большим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живая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детскими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выскочившими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корсажа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быстрого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черными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тоненькими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оголенными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ножками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кружевных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панталончиках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ребенок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вывернувшись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подбежала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матери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обращая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строгое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спрятала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раскрасневшееся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кружевах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мантильи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смеялась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толкуя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наташа</w:t>
            </w:r>
          </w:p>
        </w:tc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0.11859158843260623</w:t>
            </w:r>
          </w:p>
        </w:tc>
      </w:tr>
      <w:tr>
        <w:tc>
          <w:tcPr>
            <w:tcW w:type="dxa" w:w="2880"/>
          </w:tcPr>
          <w:p>
            <w:r>
              <w:t>смешно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упала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расхохоталась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чопорная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воли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поди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притворно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поздравляю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прелестное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сердито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0.01984796459123117</w:t>
            </w:r>
          </w:p>
        </w:tc>
      </w:tr>
      <w:tr>
        <w:tc>
          <w:tcPr>
            <w:tcW w:type="dxa" w:w="2880"/>
          </w:tcPr>
          <w:p>
            <w:r>
              <w:t>оторвав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кружевной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косынки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снизу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слезы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смеха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принужденная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семейною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наташе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понравился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снисхождения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детского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ответила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посмотрела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молодое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николай</w:t>
            </w:r>
          </w:p>
        </w:tc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0.07542226544667845</w:t>
            </w:r>
          </w:p>
        </w:tc>
      </w:tr>
      <w:tr>
        <w:tc>
          <w:tcPr>
            <w:tcW w:type="dxa" w:w="2880"/>
          </w:tcPr>
          <w:p>
            <w:r>
              <w:t>старший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соня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0.03398963936248337</w:t>
            </w:r>
          </w:p>
        </w:tc>
      </w:tr>
      <w:tr>
        <w:tc>
          <w:tcPr>
            <w:tcW w:type="dxa" w:w="2880"/>
          </w:tcPr>
          <w:p>
            <w:r>
              <w:t>племянница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петруша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меньшой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разместились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удержать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границах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которыми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дышала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каждая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откуда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стремительно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городских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погоде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взглядывали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удерживались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белокурый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юноша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правильными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тонкими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невысокий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открытым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верхней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черные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выражались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стремительность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нашелся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куклу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молодою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девицей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неиспорченным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всему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черепу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треснула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взглянул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0.021088462378183116</w:t>
            </w:r>
          </w:p>
        </w:tc>
      </w:tr>
      <w:tr>
        <w:tc>
          <w:tcPr>
            <w:tcW w:type="dxa" w:w="2880"/>
          </w:tcPr>
          <w:p>
            <w:r>
              <w:t>отвернулась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младшего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беззвучного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графине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прыгнула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побежала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могли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0.0334934402477026</w:t>
            </w:r>
          </w:p>
        </w:tc>
      </w:tr>
      <w:tr>
        <w:tc>
          <w:tcPr>
            <w:tcW w:type="dxa" w:w="2880"/>
          </w:tcPr>
          <w:p>
            <w:r>
              <w:t>нести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быстрые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пошел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0.03919973006768156</w:t>
            </w:r>
          </w:p>
        </w:tc>
      </w:tr>
      <w:tr>
        <w:tc>
          <w:tcPr>
            <w:tcW w:type="dxa" w:w="2880"/>
          </w:tcPr>
          <w:p>
            <w:r>
              <w:t>досадуя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происшедшее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старшей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четырьмя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старше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сестры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держала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остались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миниатюрненькая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брюнетка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длинными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ресницами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густою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черною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раза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обвивавшею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оттенком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кожи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обнаженных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грациозных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мускулистых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руках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плавностью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мягкостью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маленьких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членов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хитрою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сдержанною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манерой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сформировавшегося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прелестною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приличным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выказывать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участие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длинных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густых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ресниц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смотрели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0.021584661492963897</w:t>
            </w:r>
          </w:p>
        </w:tc>
      </w:tr>
      <w:tr>
        <w:tc>
          <w:tcPr>
            <w:tcW w:type="dxa" w:w="2880"/>
          </w:tcPr>
          <w:p>
            <w:r>
              <w:t>уезжавшего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армию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cousin1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кошечка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присела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заиграть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старый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0.04490601988766052</w:t>
            </w:r>
          </w:p>
        </w:tc>
      </w:tr>
      <w:tr>
        <w:tc>
          <w:tcPr>
            <w:tcW w:type="dxa" w:w="2880"/>
          </w:tcPr>
          <w:p>
            <w:r>
              <w:t>гостье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указывая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0.024313756624258182</w:t>
            </w:r>
          </w:p>
        </w:tc>
      </w:tr>
      <w:tr>
        <w:tc>
          <w:tcPr>
            <w:tcW w:type="dxa" w:w="2880"/>
          </w:tcPr>
          <w:p>
            <w:r>
              <w:t>произведен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дружбы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отставать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университет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место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архиве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двоюродного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покачала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вспыхнув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отговариваясь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постыдного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военной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оглянулся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0.01885556636166961</w:t>
            </w:r>
          </w:p>
        </w:tc>
      </w:tr>
      <w:tr>
        <w:tc>
          <w:tcPr>
            <w:tcW w:type="dxa" w:w="2880"/>
          </w:tcPr>
          <w:p>
            <w:r>
              <w:t>кузину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обедает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полковник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павлоградского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гусарского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отпуску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шуточно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стоило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хочется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умею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скрывать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поглядывая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кокетством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соню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впиваясь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казалась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секунду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готовою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кошечью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поручиков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насмешливой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четверг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польщенный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кокетливою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вступил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жюли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отдельный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невольная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притворную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николая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выждал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молодежи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белыми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выходящего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cousinage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dangereux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луч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проникнувший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отвечая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занимал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беспокойств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перенесено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опасностей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девочек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сих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пор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0.01835936724688883</w:t>
            </w:r>
          </w:p>
        </w:tc>
      </w:tr>
      <w:tr>
        <w:tc>
          <w:tcPr>
            <w:tcW w:type="dxa" w:w="2880"/>
          </w:tcPr>
          <w:p>
            <w:r>
              <w:t>другом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пользуюсь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заблуждение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многих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тайн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confidente2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славные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подтвердил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разрешавший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запутанные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вопросы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находил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захотел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милое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существо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правду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певица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саломони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вредно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учиться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выходили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влюблена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держи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запрещай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двоюродные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братцы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советницей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делали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потихоньку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целовались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каждое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прибежит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красивая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украсила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оттого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училась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странное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оглянулись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старшими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детьми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хотят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греха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графинюшка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мудрила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одобрительно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подмигивая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встали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обещаясь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приехать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проводя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выхода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начинала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приходить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нетерпение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заплакать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заслышались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приличные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шаги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быстро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0.034982037592044934</w:t>
            </w:r>
          </w:p>
        </w:tc>
      </w:tr>
      <w:tr>
        <w:tc>
          <w:tcPr>
            <w:tcW w:type="dxa" w:w="2880"/>
          </w:tcPr>
          <w:p>
            <w:r>
              <w:t>бросилась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кадок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посереди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смахнул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рукава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мундира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рассматривая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выглядывала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выходной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пускай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раскрасневшаяся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злобно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удержалась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движения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0.021832761050354286</w:t>
            </w:r>
          </w:p>
        </w:tc>
      </w:tr>
      <w:tr>
        <w:tc>
          <w:tcPr>
            <w:tcW w:type="dxa" w:w="2880"/>
          </w:tcPr>
          <w:p>
            <w:r>
              <w:t>выбежать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делалось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испытывала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особое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шептала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дверь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подбегая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оставьте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ну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0.04565031855983169</w:t>
            </w:r>
          </w:p>
        </w:tc>
      </w:tr>
      <w:tr>
        <w:tc>
          <w:tcPr>
            <w:tcW w:type="dxa" w:w="2880"/>
          </w:tcPr>
          <w:p>
            <w:r>
              <w:t>подите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мучить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шевелясь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блестящими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смотрела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0.020592263263402338</w:t>
            </w:r>
          </w:p>
        </w:tc>
      </w:tr>
      <w:tr>
        <w:tc>
          <w:tcPr>
            <w:tcW w:type="dxa" w:w="2880"/>
          </w:tcPr>
          <w:p>
            <w:r>
              <w:t>думала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0.025554254411210127</w:t>
            </w:r>
          </w:p>
        </w:tc>
      </w:tr>
      <w:tr>
        <w:tc>
          <w:tcPr>
            <w:tcW w:type="dxa" w:w="2880"/>
          </w:tcPr>
          <w:p>
            <w:r>
              <w:t>докажу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притянул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николаем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ними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вызвала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хитрым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провела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оглянулась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увидев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брошенную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поцелуйте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ласковым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взглядом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глубже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цветы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бросила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поймала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покрасневшем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торжественность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плача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предпринимая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вскочила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стала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0.024065657066867793</w:t>
            </w:r>
          </w:p>
        </w:tc>
      </w:tr>
      <w:tr>
        <w:tc>
          <w:tcPr>
            <w:tcW w:type="dxa" w:w="2880"/>
          </w:tcPr>
          <w:p>
            <w:r>
              <w:t>обняла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голые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ручки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откинув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головы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пoцеловала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проскользнула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горшками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другую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опустив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влюблены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перебила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будем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четыре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тоненьким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радости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успокоения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осветила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счастливым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рядом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устала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принимать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швейцару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приказано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кушать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княгиней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видала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хорошенько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приезда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исплаканным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приятным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подвинулась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креслу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0.02009606414862156</w:t>
            </w:r>
          </w:p>
        </w:tc>
      </w:tr>
      <w:tr>
        <w:tc>
          <w:tcPr>
            <w:tcW w:type="dxa" w:w="2880"/>
          </w:tcPr>
          <w:p>
            <w:r>
              <w:t>старых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дорожу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твоею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понятия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вера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чувствуя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малейшего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окошек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симметрично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переписывал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сочиненные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наташей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виноватыми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лицами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взглянули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влюбленных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0.015382172558204156</w:t>
            </w:r>
          </w:p>
        </w:tc>
      </w:tr>
      <w:tr>
        <w:tc>
          <w:tcPr>
            <w:tcW w:type="dxa" w:w="2880"/>
          </w:tcPr>
          <w:p>
            <w:r>
              <w:t>возбуждал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вере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приятного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своя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сказанное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четверо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переглядывались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медлила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чернильницей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ваши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секреты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борисом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тихеньким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заступнически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день</w:t>
            </w:r>
          </w:p>
        </w:tc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0.07219697120060338</w:t>
            </w:r>
          </w:p>
        </w:tc>
      </w:tr>
      <w:tr>
        <w:tc>
          <w:tcPr>
            <w:tcW w:type="dxa" w:w="2880"/>
          </w:tcPr>
          <w:p>
            <w:r>
              <w:t>добра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бергом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маменьке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наталья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ильинишна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дипломат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ходу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особом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придавали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дрожащим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сердца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genlis1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твое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первое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удовольствие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неприятности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кокетничай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верно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стану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наговорила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пойдемте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спугнутая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поднялись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пошли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наговорили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производившая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затронутая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зеркалу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оправила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шарф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холоднее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моей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состояния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деревне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охоты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мадам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нашем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образе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твои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скачешь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повозке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умеешь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тяжело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0.023321358394696623</w:t>
            </w:r>
          </w:p>
        </w:tc>
      </w:tr>
      <w:tr>
        <w:tc>
          <w:tcPr>
            <w:tcW w:type="dxa" w:w="2880"/>
          </w:tcPr>
          <w:p>
            <w:r>
              <w:t>остаться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любишь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некоторою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процесс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пишу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telle1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извозчике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добьюсь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0.03274914157553143</w:t>
            </w:r>
          </w:p>
        </w:tc>
      </w:tr>
      <w:tr>
        <w:tc>
          <w:tcPr>
            <w:tcW w:type="dxa" w:w="2880"/>
          </w:tcPr>
          <w:p>
            <w:r>
              <w:t>николушка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некому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забыв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достижения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театров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забыл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faisait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вспомнила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grandeurs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lui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родной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любовь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обстоятельства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грустью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понижая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ужасном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съедает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изменили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можешь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lettre1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гривенника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обмундировать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платок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пятьсот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двадцатипятирублевая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таком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надежда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поддержать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назначить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прослезилась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соображала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безухов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начинать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богачи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вельможи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поеду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зависит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часа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успею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приемами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петербургской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деловой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сыном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провожала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пожелай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выходя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коли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0.01364547565647143</w:t>
            </w:r>
          </w:p>
        </w:tc>
      </w:tr>
      <w:tr>
        <w:tc>
          <w:tcPr>
            <w:tcW w:type="dxa" w:w="2880"/>
          </w:tcPr>
          <w:p>
            <w:r>
              <w:t>зовите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отличится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орлова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обеда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проехала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соломой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улице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двор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выпрастывая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кладя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крестный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твоя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будущая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помни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оглядев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приказывая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докладывать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стеклянные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двумя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рядами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статуй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посмотрев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старенький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сиятельству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хуже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сиятельство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можем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умоляющим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дотрогиваясь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прикосновение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могло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0.030516245559017923</w:t>
            </w:r>
          </w:p>
        </w:tc>
      </w:tr>
      <w:tr>
        <w:tc>
          <w:tcPr>
            <w:tcW w:type="dxa" w:w="2880"/>
          </w:tcPr>
          <w:p>
            <w:r>
              <w:t>успокоивать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возбуждать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замолчал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снимая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нежным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голоском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швейцар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угрюмо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снурок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наверх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друбецкая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сбежавшему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лестницы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выглядывавшему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официанту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башмаках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расправила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крашеного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шелкового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посмотрелась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венециянское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зеркало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стене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стоптанных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ковру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прикосновением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спокойно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вела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выйдя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середину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намеревались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спросить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дорогу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вскочившего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дверей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бронзовая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бархатной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провожая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черноволосого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мужчина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знаменитый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петербургский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donc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humanum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грассируя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латинские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французским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заметив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михайловну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поклоном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доктора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вопросительным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глубокая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выразилась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каких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грустных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обстоятельствах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пришлось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устремленного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михайловне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означало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плохую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надежду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воскликнула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страшно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благодарить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забудет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любезная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человеку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свойственно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жесте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голосе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проявляя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покровительствуемою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михайловной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старайтесь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служить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продиктовал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бесстрастным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новому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досады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резкий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вступить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пристально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поглядел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живете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илья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nathalie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монотонным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pu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personnage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stupide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joueur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brave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заметила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ростов</w:t>
            </w:r>
          </w:p>
        </w:tc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0.08088045570926701</w:t>
            </w:r>
          </w:p>
        </w:tc>
      </w:tr>
      <w:tr>
        <w:tc>
          <w:tcPr>
            <w:tcW w:type="dxa" w:w="2880"/>
          </w:tcPr>
          <w:p>
            <w:r>
              <w:t>заслуживал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пожалеть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печаль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исплаканном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поблагодарить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дядю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благодеянии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son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известие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крайне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обрадовать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задумался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решилась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выйти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грязного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смешная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найти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соперницу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завещанию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успокоить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истинная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преданность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особенною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уверенностию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выговаривая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княжны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0.025554254411210127</w:t>
            </w:r>
          </w:p>
        </w:tc>
      </w:tr>
      <w:tr>
        <w:tc>
          <w:tcPr>
            <w:tcW w:type="dxa" w:w="2880"/>
          </w:tcPr>
          <w:p>
            <w:r>
              <w:t>наклонила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драгоценны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последние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необходимо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привыкла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михайловны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подождем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salut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devoirs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внутренних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комнат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отворилась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угрюмым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ногам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длинною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обернулся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reconnaissais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легкою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иноходью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подходя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племяннице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aider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soigner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combien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перчатки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завоеванной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долг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ходить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позиции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расположилась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пригласив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сыну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забудь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приглашение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зовут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сделавшийся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serais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официант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повел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петру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карьеры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петербурге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рассказывали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связываньи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доме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0.01811126768949844</w:t>
            </w:r>
          </w:p>
        </w:tc>
      </w:tr>
      <w:tr>
        <w:tc>
          <w:tcPr>
            <w:tcW w:type="dxa" w:w="2880"/>
          </w:tcPr>
          <w:p>
            <w:r>
              <w:t>известна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окружающие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недоброжелательные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воспользуются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половину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войдя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местопребывание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поздоровался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сидевшими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пяльцами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вслух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читала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строгая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выходила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румяные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чтение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испуганными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приняла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точно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0.042425024313756624</w:t>
            </w:r>
          </w:p>
        </w:tc>
      </w:tr>
      <w:tr>
        <w:tc>
          <w:tcPr>
            <w:tcW w:type="dxa" w:w="2880"/>
          </w:tcPr>
          <w:p>
            <w:r>
              <w:t>веселого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смешливого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скрыть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предстоящею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притянула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шерстинку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узоры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удерживаясь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reconnaissez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физически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позаботились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побольше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нравственных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убить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бульон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заняты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успокоиваньем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ольга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сестер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пойду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негромкий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родинкой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поместился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призвал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conduisez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finirez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целый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проводил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ходил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останавливаясь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угрожающие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пронзая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невидимого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врага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взглядывая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проговаривая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неясные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нахмуриваясь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pitt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traitre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nation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gens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договорить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приговора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наполеоном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совершив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завоевав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увидал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0.027042851755552468</w:t>
            </w:r>
          </w:p>
        </w:tc>
      </w:tr>
      <w:tr>
        <w:tc>
          <w:tcPr>
            <w:tcW w:type="dxa" w:w="2880"/>
          </w:tcPr>
          <w:p>
            <w:r>
              <w:t>входившего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стройного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оставил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четырнадцатилетним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мальчиком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помнил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быстрою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радушною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дружелюбно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матушкой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узнает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испытывая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просил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довольно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долгого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неловкого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заговорил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узнал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воробьевы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ездили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смелою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насмешливою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михайлоны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ростова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jacquot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никакой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замахал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комары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пчелы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напали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столько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вами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думаете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булонской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англичанам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плохо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переправится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экспедиция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вилльнев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изменник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народному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приговаривается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читал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газет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вилльневе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насмешливым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москва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занята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сплетнями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боясь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ясно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0.022080860607744675</w:t>
            </w:r>
          </w:p>
        </w:tc>
      </w:tr>
      <w:tr>
        <w:tc>
          <w:tcPr>
            <w:tcW w:type="dxa" w:w="2880"/>
          </w:tcPr>
          <w:p>
            <w:r>
              <w:t>переживет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нечаянно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вдастся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неловкий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самого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0.025058055296429353</w:t>
            </w:r>
          </w:p>
        </w:tc>
      </w:tr>
      <w:tr>
        <w:tc>
          <w:tcPr>
            <w:tcW w:type="dxa" w:w="2880"/>
          </w:tcPr>
          <w:p>
            <w:r>
              <w:t>получить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избежать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причтете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считаю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примем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неловкостью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раскрасневшись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смешанным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стыда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высказал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успокоивая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успокоиваемым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правило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положения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сделался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предполагать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недостало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познакомился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познакомимся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переправить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соглашаясь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излагать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выгоды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невыгоды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булонского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пришел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вызвать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обещался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сойтись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крепко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уходе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воспоминании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умном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молодом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одиноком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почувствовал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беспричинную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минута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мешкают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поможет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dieu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поддержит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повертываясь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отношения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недостаточная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восклицала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уехала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владимировичу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ждать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найду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унизительною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подруги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поэтому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наименованием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горничной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попросите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виноватым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рябчиков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даром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тараску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рублей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облокотив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взъерошивая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запачкано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0.3396482940674434</w:t>
            </w:r>
          </w:p>
        </w:tc>
      </w:tr>
      <w:tr>
        <w:tc>
          <w:tcPr>
            <w:tcW w:type="dxa" w:w="2880"/>
          </w:tcPr>
          <w:p>
            <w:r>
              <w:t>доставая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батистовый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жилет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кричат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стремглав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бросятся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дворянский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воспитанный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тихими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вошедшему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почтительному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принеси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рваных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прикажете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изволите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извольте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признаком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начинавшегося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экое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горя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деньги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мотовка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поцеловав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ушел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лежали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новенькими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0.1835936724688883</w:t>
            </w:r>
          </w:p>
        </w:tc>
      </w:tr>
      <w:tr>
        <w:tc>
          <w:tcPr>
            <w:tcW w:type="dxa" w:w="2880"/>
          </w:tcPr>
          <w:p>
            <w:r>
              <w:t>минутку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ради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откажи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странно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худом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платка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должную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обнять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борису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шитье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обнимала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плакала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плакали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низким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предметом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дочерьми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числом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гостей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провел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предлагая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охотницкую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коллекцию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турецких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ждали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марью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дмитриевну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прозванную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обществе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знаменитую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прямотой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знала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царская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удивляясь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втихомолку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посмеивались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боялись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полном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объявлена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манифеста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знали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отоманке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курившими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разговаривавшими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видимым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куривших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соседей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говоривших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желчным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самый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0.02009606414862156</w:t>
            </w:r>
          </w:p>
        </w:tc>
      </w:tr>
      <w:tr>
        <w:tc>
          <w:tcPr>
            <w:tcW w:type="dxa" w:w="2880"/>
          </w:tcPr>
          <w:p>
            <w:r>
              <w:t>модный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ногами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домашнего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сбоку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порывисто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втягивал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холостяк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двоюродный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московских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снисходил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безупречно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застегнутый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янтарь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середины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розовыми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губами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вытягивал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ехал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0.017615068574717663</w:t>
            </w:r>
          </w:p>
        </w:tc>
      </w:tr>
      <w:tr>
        <w:tc>
          <w:tcPr>
            <w:tcW w:type="dxa" w:w="2880"/>
          </w:tcPr>
          <w:p>
            <w:r>
              <w:t>дразнила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берга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внимательно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приятное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исключением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положение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0.02456185618164857</w:t>
            </w:r>
          </w:p>
        </w:tc>
      </w:tr>
      <w:tr>
        <w:tc>
          <w:tcPr>
            <w:tcW w:type="dxa" w:w="2880"/>
          </w:tcPr>
          <w:p>
            <w:r>
              <w:t>удавалось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honorable1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альфонс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посмеиваясь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соединяя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особенность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простые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народные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изысканными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французскими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comptez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доходец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петр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желаю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кавалерии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выгод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мое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берг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касался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имеющем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прямого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молчать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образом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производя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пространно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двухсот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шиншина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успех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достоуважаемый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составлять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главную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цель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желаний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остальных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перейдя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вакансии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гвардейской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пехоте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тридцати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откладываю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balance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немец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обухе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шиншин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подмигнул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ведет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подошли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переводом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выиграл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чин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товарищами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военное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ротного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командира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оставшись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старшим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полку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папенька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рассказывая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подозревал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наивность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эгоизма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обезоруживал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плечу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званым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начинают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длинного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ожидании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призыва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необходимым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шевелиться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нетерпеливы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хозяева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поглядывают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переглядываются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взглядам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стараются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опоздавшего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родственника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самым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обедом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посредине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первом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попавшемся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отыскивая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односложно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стеснителен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большая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знавшая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любопытно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смирного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скромник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такую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штуку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спрашивала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переглянулась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просят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занять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подсев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односложными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слышалось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ответ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грубый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женский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барышни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исключая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дмитриевна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высоты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седыми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буклями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пятидесятилетнюю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неторопливо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широкие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имениннице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звуки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0.01984796459123117</w:t>
            </w:r>
          </w:p>
        </w:tc>
      </w:tr>
      <w:tr>
        <w:tc>
          <w:tcPr>
            <w:tcW w:type="dxa" w:w="2880"/>
          </w:tcPr>
          <w:p>
            <w:r>
              <w:t>целовавшему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скучаешь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собак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гонять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пташки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указывала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хочешь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женихов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казак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казаком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лаская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страха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зелье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ридикюля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яхонтовые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разрумянившейся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грозно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засучила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твоему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нечего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хорош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одре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верхом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войну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подала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удерживался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впереди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0.03126054423118909</w:t>
            </w:r>
          </w:p>
        </w:tc>
      </w:tr>
      <w:tr>
        <w:tc>
          <w:tcPr>
            <w:tcW w:type="dxa" w:w="2880"/>
          </w:tcPr>
          <w:p>
            <w:r>
              <w:t>марьей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гусарский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догонять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улыбающаяся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шли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протянувшиеся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сзади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поодиночке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гувернеры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официанты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стулья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хорах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заиграла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домашней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музыки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заменились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звуками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ножей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говора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тихих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шагов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конце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справа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слева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мужского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стороны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0.029027648214675586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бутылок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фруктами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чепец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усердно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забывая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кидала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значительные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взгляды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лысина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казалось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0.025802353968600523</w:t>
            </w:r>
          </w:p>
        </w:tc>
      </w:tr>
      <w:tr>
        <w:tc>
          <w:tcPr>
            <w:tcW w:type="dxa" w:w="2880"/>
          </w:tcPr>
          <w:p>
            <w:r>
              <w:t>краснотою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отличались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седых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равномерное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громче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слышались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ставил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другим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нежною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верой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чувство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0.03771113272333922</w:t>
            </w:r>
          </w:p>
        </w:tc>
      </w:tr>
      <w:tr>
        <w:tc>
          <w:tcPr>
            <w:tcW w:type="dxa" w:w="2880"/>
          </w:tcPr>
          <w:p>
            <w:r>
              <w:t>называл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приятелю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бывших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столом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переглядывался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оглядывал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новые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выбрал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кулебяки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блюда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дворецкий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салфеткою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бутылке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таинственно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четырех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вензелем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стоявших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каждым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глядят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девочки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тринадцати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поцеловались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обращался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оживленной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зная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невольною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мучилась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краснела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прислушивалась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гувернантка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беспокойно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приготавливаясь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вздумал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обидеть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старался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запомнить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десертов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черепаший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подробно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письме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домашним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обижался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завернутою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салфетку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бутылкою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добросовестной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манифест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объявлении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ныне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курьером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нелегкая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воевать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rabattu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caquet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soit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notre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сангвинический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служака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обиделся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словами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мылостывый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импэратор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манифэстэ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можэт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бэзопасност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достоинство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святост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официальною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памятью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вступительные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единственную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непременную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государя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водворить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войска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0.045898418117222076</w:t>
            </w:r>
          </w:p>
        </w:tc>
      </w:tr>
      <w:tr>
        <w:tc>
          <w:tcPr>
            <w:tcW w:type="dxa" w:w="2880"/>
          </w:tcPr>
          <w:p>
            <w:r>
              <w:t>границу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достижению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намерения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заключил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назидательно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connaissez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спесь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морщась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cela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convient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суворова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plate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суворовы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demande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беспрестанно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0.017615068574717663</w:t>
            </w:r>
          </w:p>
        </w:tc>
      </w:tr>
      <w:tr>
        <w:tc>
          <w:tcPr>
            <w:tcW w:type="dxa" w:w="2880"/>
          </w:tcPr>
          <w:p>
            <w:r>
              <w:t>перескакивая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русского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0.01910366591906</w:t>
            </w:r>
          </w:p>
        </w:tc>
      </w:tr>
      <w:tr>
        <w:tc>
          <w:tcPr>
            <w:tcW w:type="dxa" w:w="2880"/>
          </w:tcPr>
          <w:p>
            <w:r>
              <w:t>драться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послэднэй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своэго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вытянул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докончил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гусары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ушами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вертя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тарелку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стаканы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настоящую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подвергался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великой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умирать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восторженно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напыщенно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настоящего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venez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задрожала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прислушался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полковника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настоящэй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басистый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столу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французы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0.02530615485381974</w:t>
            </w:r>
          </w:p>
        </w:tc>
      </w:tr>
      <w:tr>
        <w:tc>
          <w:tcPr>
            <w:tcW w:type="dxa" w:w="2880"/>
          </w:tcPr>
          <w:p>
            <w:r>
              <w:t>прекрасно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прокричал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воля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печи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лежа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сражении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прозвучал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конца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густой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сосредоточился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дамский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отчаянную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сидевшего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замахала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угрожающий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отрицательный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жест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пирожное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голосок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погрозила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толстым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большинство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следует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закричала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смело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выходка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петя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0.02679475219816208</w:t>
            </w:r>
          </w:p>
        </w:tc>
      </w:tr>
      <w:tr>
        <w:tc>
          <w:tcPr>
            <w:tcW w:type="dxa" w:w="2880"/>
          </w:tcPr>
          <w:p>
            <w:r>
              <w:t>прятались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маленькому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брату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бояться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побоялась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кричала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ответу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ловкости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обращаться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отстала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мороженым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поцеловался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поздравляли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чокались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загремели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вернулись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раздвинули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бостонные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диванной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распустив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карты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привычки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послеобеденного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подстрекаемая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клавикорд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просьбе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сыграла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арфе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пиеску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варияциями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другими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девицами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наташу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известных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спеть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обратились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давайте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идите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вбежав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сонину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найдя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пробежала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детскую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коридоре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сундук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печалей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поколения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розовом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приминая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ничком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полосатой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сундуке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закрыв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навзрыд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содрогнулась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широкая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углы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губ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сделавшись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поднять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присев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синей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перине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собравшись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николинька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показала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написанные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плакать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графиню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порчу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благодарна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понимала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важность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догадавшись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настоящей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стихи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покажет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маменька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позволит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жениться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женится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заплакала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горьче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николинькой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помню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дяденьки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женат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двоюродной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голубчик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целовала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котеночек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взмахнуть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мягкие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платье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другу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косой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прядь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жестких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отряхнув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спрятав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раскрасневшимся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коридору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выученную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приятну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лунном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представить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счастливо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некто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думает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гармониею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зовет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последних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зале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приготовилась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застучали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закашляли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приезжим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скучный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политический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подойдя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мама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боюсь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моим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толстую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низко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опуская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тоненькой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расстанавливались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строили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танцовала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приехавшим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разговаривала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подержать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приняв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обмахиваясь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старая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залу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экосеза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зашевелились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играли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почетных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потягиваясь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сиденья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карманы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бумажники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графом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шутливою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округленную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марье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озарилось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дотанцовали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фигуру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ударил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ладоши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музыкантам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данилу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танцует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коленам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кудрявую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головку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звонким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смехом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улыбкою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смотрело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сановитою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округлял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потряхивая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расправлял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вывертывал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распускавшеюся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зрителей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вызывающие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данилы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похожие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развеселого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заставились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улыбающимися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посмотреть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веселящегося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танцовал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умела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стояло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мощными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круглой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фигуре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дмитриевны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лишь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улыбающемся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вздергивающемся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неожиданностью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выверток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легких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прыжков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мягких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малейшим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усердием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движении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плеч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округлении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меньшее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ценил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всякий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0.01811126768949844</w:t>
            </w:r>
          </w:p>
        </w:tc>
      </w:tr>
      <w:tr>
        <w:tc>
          <w:tcPr>
            <w:tcW w:type="dxa" w:w="2880"/>
          </w:tcPr>
          <w:p>
            <w:r>
              <w:t>тучности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всегдашней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пляска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визави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внимание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занято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марьею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дергала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спускали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промежутках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скорее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лише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развертывался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мягкую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склонив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вспотевшую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улыбающимся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округло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размахнув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рукою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грохота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рукоплесканий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дыхание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утираясь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батистовыми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данила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продолжительно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засучивая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танцовали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шестой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англез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усталости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фальшививших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усталые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готовили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безуховым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надежды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выздоровлению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глухая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исповедь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суетня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обыкновенные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вне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воротами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подъезжающих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богатого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заказа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похороны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главнокомандующий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присылал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адъютантов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узнавать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положении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приезжал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проститься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знаменитым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екатерининским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великолепная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приемная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комната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почтительно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пробыв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получаса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наедине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поклоны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устремленных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взглядов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духовных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лиц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похудевший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побледневший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главнокомандующего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закинув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ногу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коленку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локоть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посидев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кругом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длинный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корридор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находившиеся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неровным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вопроса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ожидания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оглядывались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покои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умирающего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издавала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слабый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входил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предел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духовное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подсевшей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поздно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прибавляя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духовный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отвечало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пролегало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зачесанных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полуседых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спрашивали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седьмой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семь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вторая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больного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заплаканными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грациозной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облокотившись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croit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возьмите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отварной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воды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пальцами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значит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чтопи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шивъ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окотник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понесла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дотянется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завтрашнего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отрицательно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пальцем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приличною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самодовольства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умеет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понимать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выражать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отворил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лампадки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куреньем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мебелью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ширм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пуховой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необыкновенно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сделаны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куска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головой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0.017118869459936886</w:t>
            </w:r>
          </w:p>
        </w:tc>
      </w:tr>
      <w:tr>
        <w:tc>
          <w:tcPr>
            <w:tcW w:type="dxa" w:w="2880"/>
          </w:tcPr>
          <w:p>
            <w:r>
              <w:t>покрыты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случилось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устало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садясь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щепотку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садись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готовясь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привычке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относилось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многому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сухою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прямою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бесстрастно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выпуклыми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объяснить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печали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скорый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cheval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начали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подергиваться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бывал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худыми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коленях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прервет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катерина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внутренней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борьбы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приступая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продолжению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тускло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неподвижно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почтовая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прямые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наследники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думать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знаешь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послал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перестаю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помиловал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прекрасной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душе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0.0238175575094774</w:t>
            </w:r>
          </w:p>
        </w:tc>
      </w:tr>
      <w:tr>
        <w:tc>
          <w:tcPr>
            <w:tcW w:type="dxa" w:w="2880"/>
          </w:tcPr>
          <w:p>
            <w:r>
              <w:t>покинуть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нетерпеливо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лысину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злобой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отодвинутый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наконец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прошлою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зимой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написал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помимо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прямых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наследников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прижав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оживившись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просит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усыновить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просьба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улыбаются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знают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кем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скажу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хватая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уничтожено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вскроют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бумаги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завещание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письмом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передано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законный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иронически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получите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написаны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уничтожены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сардонически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настолько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полагая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окончательно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признать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добродетельна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кажется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совершенную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остроумное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пикироваться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истинною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твоих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десятый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пользу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бумагах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дмитрием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онуфриичем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адвокат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мыслях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побледнели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отсюда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сбросила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собачку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признательность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пожертвовали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неблагодарности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ожидать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спрашивал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0.015878371672984937</w:t>
            </w:r>
          </w:p>
        </w:tc>
      </w:tr>
      <w:tr>
        <w:tc>
          <w:tcPr>
            <w:tcW w:type="dxa" w:w="2880"/>
          </w:tcPr>
          <w:p>
            <w:r>
              <w:t>подергиванием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любила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жертвовала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разочаровавшегося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человеческом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исправить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облегчить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допустить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умереть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несчастными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порываясь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пустил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прекрасное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злое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ценю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твою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дружбу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успокойся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parlons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расскажи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возьмем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покажем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гадкую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perdons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скверности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недели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мерзкую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мозаиковом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прокричала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втирается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происходили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приемной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княжниной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въезжала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кареты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мягко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зазвучали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обратившись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спутнику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убедилась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углу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разбудила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свидании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умирающим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подъехали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заднему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сходил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мещанской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одежде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подъезда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тень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приостановившись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разглядел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решил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поспешными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судя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уверенности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поспешности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половине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ног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сбегали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показали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удивления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громким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поровняться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oubliez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avoir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envers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pensez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suite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покорно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последовал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отворявшею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заднего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вязал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предполагал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существования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обгонявшей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девушки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милою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повлекла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дальше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каменному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коридора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первая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жилые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второпях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затворила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заглянули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нетерпеливое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хлопнула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затворяя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похож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всегдашнее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спокойствие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выразившийся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несвойствен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выразила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veillerai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veiller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коридором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полуосвещенную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примыкавшую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полюбила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доверьтесь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забуду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ваших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блюсти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вашими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роскошных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парадного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посередине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навстречу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слуга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причетник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приемную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итальянскими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зимний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бюстом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вошедшую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бледным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следовал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выразилось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решительная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отпуская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быстрым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графова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подплыла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благословение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духовного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духовному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проговорив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fils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возвел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вздохнула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отошла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ayez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confiance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подождать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неслышно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слышным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звуком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скрылась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повиноваться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направился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любопытством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устремились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страхом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оказывали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какого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неизвестная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духовными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места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предложила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поднял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уроненную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перчатку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проходил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стеснять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обойти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нынешнюю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обязано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страшный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ожидаемый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наивной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египетской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потеряться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действовать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надобно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предоставить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руководили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кафтане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тремя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похудевшим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прилично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назвать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велел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0.017863168132108052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состоянии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неясности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представился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ударом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называется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лоррену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цыпочках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подпрыгивал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духовные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этою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дверью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послышалось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твердым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долга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выбежала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дотронувшись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divine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onction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мягкому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незнакомая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спрашивать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разрешения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входить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разделенную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персидскими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высокая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красного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дерева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шелковыми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ярко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бывают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церкви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освещенными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вольтеровское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перемененными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величественная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седою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гривой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напоминавших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крупными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морщинами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красивом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лежал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простаны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полчаса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милосердие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божие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соборование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правую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указательным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придерживал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величественных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блестящих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выпростанными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зажженными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свечами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позади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младшие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злобным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отвечает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печалью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всепрощением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бархатным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левую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крестился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говорило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мужская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слышны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церковное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басовое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перестановка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зажег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развлеченный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наблюдениями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креститься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румяная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смешливая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чувствовала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глядеть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избежание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искушений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службы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духовенства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выступила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нагнувшись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поманила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зажженной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прислонившись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почтительной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различие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совершающегося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обряда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одобряет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неслышными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силе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зеленого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щупать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пульс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расступились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богослужение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перерыва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понимают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пройдя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присоединился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княжне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0.021336561935573508</w:t>
            </w:r>
          </w:p>
        </w:tc>
      </w:tr>
      <w:tr>
        <w:tc>
          <w:tcPr>
            <w:tcW w:type="dxa" w:w="2880"/>
          </w:tcPr>
          <w:p>
            <w:r>
              <w:t>глубь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кровати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скрылись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концом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возвратились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обстоятельство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совершалось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церковного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поздравляло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безжизненно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шопот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выдавался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обступили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догадался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осторожному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движению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уронишь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испуганный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тяжелые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дыхания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переступанья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поровнялись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спин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затылков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показалась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открытая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приподнятые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львиная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красивым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чувственным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ртом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величественным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обезображена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такая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какою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беспомощно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безучастный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минут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суетни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дотронулась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праздничной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отношение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совершенному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положен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опираясь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шелковом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одеяле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ладонями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смысл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покуда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руководительницу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торопливый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воздушный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старательно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вытягивая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зацепить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совет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приложился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ширококостной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мясистой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мускул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спрашивая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указала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стоявшее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садиться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продолжая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соболезнуя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неуклюжее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толстое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занимало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употребляя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душевные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казаться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находилось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являла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выражении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трогательной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последней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крупных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мускулах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появилось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содрогание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покривился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перекривленного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хриплый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выказывали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взглянуть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безотходно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изголовья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прошептал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переворотить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помочь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завалилась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перетащить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заметил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0.01339737609908104</w:t>
            </w:r>
          </w:p>
        </w:tc>
      </w:tr>
      <w:tr>
        <w:tc>
          <w:tcPr>
            <w:tcW w:type="dxa" w:w="2880"/>
          </w:tcPr>
          <w:p>
            <w:r>
              <w:t>безжизненную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другая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промелькнула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умирающей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непослушную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явилась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шедшая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чертам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страдальческая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щипанье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затуманили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увидали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catiche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donner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prenez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quelque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suffirez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tasse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russe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nuit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сдержанной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отхлебывая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китайской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чайный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прибор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холодный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подкрепить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зеркалами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любил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0.021832761050354286</w:t>
            </w:r>
          </w:p>
        </w:tc>
      </w:tr>
      <w:tr>
        <w:tc>
          <w:tcPr>
            <w:tcW w:type="dxa" w:w="2880"/>
          </w:tcPr>
          <w:p>
            <w:r>
              <w:t>сидеть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зеркальной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бальных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бриллиантах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жемчугах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освещенные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повторявшие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освещена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ночи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маленьком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столике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беспорядочно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непраздничные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делается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имеет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совершиться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катишь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чай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бедная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подкрепили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бессонной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чашка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превосходного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остался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помедлив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позвольте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находясь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взволнованном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захлопывала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кротко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убедительно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спальни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дядюшки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нужен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фамильярной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заложив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перепрыгивали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занятого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laissez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василью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мозаиковый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хватаясь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портфель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пожалейте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усилий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удерживал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сладкую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тягучесть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подойдите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родственном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вскрикнула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услыхали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испугались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вмешиваться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сцены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пороге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перехватила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укоризненно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послушалась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спрошу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таинства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дайте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скажите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вплоть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потерявшее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приличие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перепрыгивающие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отвечать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мерзкая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вырывая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страшная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стукнув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средняя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оттуда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всплеснула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подхватив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прикушенною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нижнею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неудержимую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радуйтесь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княжной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дошел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бледен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нижняя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челюсть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прыгала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лихорадочной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искренность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кончится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смерть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медленными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подложив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крепким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утро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grande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perte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immense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testament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assez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tournera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impose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потеря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обладатель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tard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sait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serait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oncle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promettait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oublier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remplirez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понимал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0.015382172558204156</w:t>
            </w:r>
          </w:p>
        </w:tc>
      </w:tr>
      <w:tr>
        <w:tc>
          <w:tcPr>
            <w:tcW w:type="dxa" w:w="2880"/>
          </w:tcPr>
          <w:p>
            <w:r>
              <w:t>застенчиво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переговорив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ростовым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легла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проснувшись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рассказывала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знакомым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подробности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смерти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умер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конец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свидание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вспомнить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страшные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трогательные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жалко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убит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огорчить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vieux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digne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секретом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лысых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имении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андреевича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ожидали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днем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ожидание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нарушило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прозванью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вскружит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дядюшка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дня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0.022825159279915845</w:t>
            </w:r>
          </w:p>
        </w:tc>
      </w:tr>
      <w:tr>
        <w:tc>
          <w:tcPr>
            <w:tcW w:type="dxa" w:w="2880"/>
          </w:tcPr>
          <w:p>
            <w:r>
              <w:t>забыть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исполните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видишь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достойный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павле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безвыездно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горах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княжною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разрешен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въезд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москвы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0.020592263263402338</w:t>
            </w:r>
          </w:p>
        </w:tc>
      </w:tr>
      <w:tr>
        <w:tc>
          <w:tcPr>
            <w:tcW w:type="dxa" w:w="2880"/>
          </w:tcPr>
          <w:p>
            <w:r>
              <w:t>полтораста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верст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доедет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источника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людских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праздность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деятельность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0.013149276541690649</w:t>
            </w:r>
          </w:p>
        </w:tc>
      </w:tr>
      <w:tr>
        <w:tc>
          <w:tcPr>
            <w:tcW w:type="dxa" w:w="2880"/>
          </w:tcPr>
          <w:p>
            <w:r>
              <w:t>развить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уроки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алгебры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геометрии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распределял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беспрерывных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выкладками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табакерок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наблюдением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прекращались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деятельности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порядок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доведен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отставке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значения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государственных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начальник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имение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долгом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являться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садовник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назначенного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официантской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испытывал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0.017615068574717663</w:t>
            </w:r>
          </w:p>
        </w:tc>
      </w:tr>
      <w:tr>
        <w:tc>
          <w:tcPr>
            <w:tcW w:type="dxa" w:w="2880"/>
          </w:tcPr>
          <w:p>
            <w:r>
              <w:t>почтительности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отворялась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кабинета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показывалась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напудренном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невысокая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фигурка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висячими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застилавшими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утреннего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приветствия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крестилась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внутренно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прусский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мамзель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молилась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ежедневное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сидевший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пудреный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равномерные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робко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потянула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плавно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отворяющуюся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работал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станком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книги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высокие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шкафы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библиотеки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ключами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стоячем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токарный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инструментами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рассыпанными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выказывало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разнообразную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порядочную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небольшой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обутой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налеганию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сухощавой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князе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упорная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выдерживающая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сила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свежей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обтер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кожаный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приделанный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благословлял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тетрадь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писанную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подвинул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ногой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страницу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параграфа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отмечая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жестким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кармана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надписанный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покрылось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пятнами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крепкие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желтоватые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письма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третье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вздору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коротко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пододвинул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чертежами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тетрадью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спинку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окруженною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табачным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запахом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треугольники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изволишь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взглядывала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красные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пятна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помешает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дальнейшие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толкования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виноват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учитель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виновата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повторялось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запах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уйти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просторе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грохотом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отодвигал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делал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0.01835936724688883</w:t>
            </w:r>
          </w:p>
        </w:tc>
      </w:tr>
      <w:tr>
        <w:tc>
          <w:tcPr>
            <w:tcW w:type="dxa" w:w="2880"/>
          </w:tcPr>
          <w:p>
            <w:r>
              <w:t>усилия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швырял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ошиблась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дотронулся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придвинулся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математика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глупых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потрепал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дурь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высокого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новую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неразрезанную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ключ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элоиза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покидало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болезненное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некрасивым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письменный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миниатюрными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портретами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тетрадями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распечатала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ближайшего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именинах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excellente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chose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effrayante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dire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existence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bonheur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distance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coeurs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unis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contre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plaisirs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distractions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vaincre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certaine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tristesse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ressens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fond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coeur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cabinet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trois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puiser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nouvelles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forces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morales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regard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calme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tant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quand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бесценный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вещь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твержу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половина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счастия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соединены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неразрывными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возмущается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некоторую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скрытую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испытываю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глубине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нашей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прошлое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голубом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диване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почерпать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прочтя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направо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отразило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некрасивое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слабое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худое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безнадежно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льстила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лучистые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лучи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теплого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некрасивость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привлекательнее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видела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0.016622670345156104</w:t>
            </w:r>
          </w:p>
        </w:tc>
      </w:tr>
      <w:tr>
        <w:tc>
          <w:tcPr>
            <w:tcW w:type="dxa" w:w="2880"/>
          </w:tcPr>
          <w:p>
            <w:r>
              <w:t>принимало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дурное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смотрелась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deux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met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marche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спокойном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братьев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выступает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поход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оставляет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петербург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подвергнуть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драгоценное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существование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случайностям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корсиканское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возмущает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низвергнуто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всемогущий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отношений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близких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николае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бездействия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поступить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признаюсь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чрезвычайную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отъезд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прошлым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истинной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нашими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двадцатилетними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мимолетности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сладостных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слишким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жгучих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vers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empereur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exposer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veuille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monstre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repos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parler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guerre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relation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nicolas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enthousiasme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aller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сделаться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сладкая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поэтические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занимающая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получили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признан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владельцем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уехал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понимаю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духовным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именем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состояний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забавляюсь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барышень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отношении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скобках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приискивать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большею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частью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0.012901176984300261</w:t>
            </w:r>
          </w:p>
        </w:tc>
      </w:tr>
      <w:tr>
        <w:tc>
          <w:tcPr>
            <w:tcW w:type="dxa" w:w="2880"/>
          </w:tcPr>
          <w:p>
            <w:r>
              <w:t>брачная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хроника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делает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графинею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всеобщая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тетушка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доверила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величайшим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замысел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устроить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женив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знатной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посмотрите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предуведомить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прислала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прочитайте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мистическую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превосходная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возвышает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почтение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вашему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батюшке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chagrin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dont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parlais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jeunesse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rencontre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rarement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ou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vivons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vieillards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vingt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surtout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franchise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relations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douces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jouissances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raconterai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jour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adieux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trop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heureuse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puisque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ordinairement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fort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pouvoir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douce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besoin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occupe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princesses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peu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basile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pierre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reconnu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possesseur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fortune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vilain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reparti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penaud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comprends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affaires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legs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connaissions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court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devenu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grandes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fortunes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observer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changements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mamans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filles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marier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demoiselles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gomme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promis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chronique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matrimoniale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sentez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soucie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sceau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secret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projet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mariage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ni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voudrait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mariant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personne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riche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choix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envisagerez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devoir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bavardage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finis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second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maman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chercher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lisez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livre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mystique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envoie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fureur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choses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difficiles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atteindre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faible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conception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admirable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lecture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respects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compliments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embrasse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лучистыми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писала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lettre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доставило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поэтическая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обычного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жалуетесь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приписываете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склонности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одобрять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осуждаю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христианская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отраднее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внушить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прекрасные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поэтической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дошло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тронут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предпоследний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черед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зависящее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избави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разделять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мнения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касается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influence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habituelle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plaignez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vie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affection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rigide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sentiments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autres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approuver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ayant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condamne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seulement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ennemis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inspirer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beaux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yeux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fille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aimante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наследства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божественного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легче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верблюду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царствие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отягощенным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беднее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посылаете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многими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хорошими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вещами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постигнуть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излишним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заниматься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непонятным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принести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некоторые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пристращаясь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мистическим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раздражают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дают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характер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противный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простоте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апостолов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книгах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ибо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жалкие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провидения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непроницаемую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изучением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великих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божественный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руководства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следовать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постараемся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давать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разгула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приятнее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отвергает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всякое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исходящее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углубляемся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даст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открытие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божественным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parvenue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possible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vienne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garde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partager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opinion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paraissait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quant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triste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divin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sauveur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chameau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trou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royaume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terriblement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regrette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davantage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tentations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demandait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получил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посещения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плана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супружества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относительно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божественное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всемогущему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супруги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исполнять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заботясь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изучении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получила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объявляет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приезде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женой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лысые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радость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втянуты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центре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полевых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горожане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отголоски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походах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обычную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прогулку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раздирающую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партия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набранных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находились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слышать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рыдания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человечество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учившего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любви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0.021088462378183116</w:t>
            </w:r>
          </w:p>
        </w:tc>
      </w:tr>
      <w:tr>
        <w:tc>
          <w:tcPr>
            <w:tcW w:type="dxa" w:w="2880"/>
          </w:tcPr>
          <w:p>
            <w:r>
              <w:t>прощению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убивать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сохранит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пресвятая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матерь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могущественным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mille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milieu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plusieurs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bonnes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humaine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peut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inutile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pourrait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comprendre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personnes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livres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doutes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exaltant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imagination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donnent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contraire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cherchons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renferment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initier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secrets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terribles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portons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principes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sublimes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conduite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conformer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donnons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esprit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humain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rejette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approfondir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accordera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attendait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visite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selon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institution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laquelle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remplir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aussi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celui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donnera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courte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quitte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part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malheureuse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centre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travaux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citadins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bruits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sentir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auxquelles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faisant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promenade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convoi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recrues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fallait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lequel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trouvaient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enfants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hommes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partaient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sanglots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uns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dirait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consister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sainte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puissante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сочным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картавя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пасмурную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атмосферу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самодовольный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слушая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altercation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michel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mauvaise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permets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voudrais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часы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отправляете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разбранил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михайла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предупреждаю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расположении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духа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позволю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пропустила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употреблять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заведенным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порядком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играла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седой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камердинер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дремля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дальней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затворенных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двадцати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повторяемые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пассажи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дюссековой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подъехала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высадил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пропустил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высунувшись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затворил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тихон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приезд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никакие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необыкновенные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события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нарушать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порядка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изменились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потолстела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похвалы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хозяину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провожавшему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marie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allons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учтивым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мари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боковой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выскочила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хорошенькая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белокурая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bourienne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обезумевшею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porte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целуясь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attend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повторяемый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пассаж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видевшиеся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свадьбы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обхватившись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прижимались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сердцу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набожно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услышав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фальшивую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отпустили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целовать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отрывать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заплакали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женщин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attendiez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ожидает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узнала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doutais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voyais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кроткий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прекрасных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больших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лучистых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нижней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блестевшая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зубами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спасской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китти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одынцова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установился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независимый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празднике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дослушала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ласковыми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лизы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приблизила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аллеям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уважение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радостных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впечатлений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нужны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честь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впустить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одеванья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брюзгливым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разговаривал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уборной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сафьяном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бонапарта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завоевать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тряхнул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напудренною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заплетаемая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примись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эдак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хорошем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серебряный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нависших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бровей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косился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указанное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подтруниванье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теперешними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беременною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оживленными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почтительными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отцовского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любимому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немцы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бонапартом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сражаться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новой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стратегией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встряхивая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твоей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сведет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бабье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михельсона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армия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ходя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подававшим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части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одежды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швеция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померанию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настоятельность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оживляясь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операционный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девяностотысячная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нейтралитета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войск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штральзунде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шведскими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тысячами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италии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русских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англичан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высадятся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пятисоттысячная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нападение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интереса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подавал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упреком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покачав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оканчивал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фальшивым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старческим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составил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новенького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напудренный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бурьен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архитектор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странной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прихоти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допускаемый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положению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незначительный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рассчитывать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твердо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державшийся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важных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губернских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архитекторе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михайле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сморкавшемся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клетчатый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внушал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иванович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ничем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чаще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бессловесному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домашние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стоявшие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салфеткой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лакеям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беспокойным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часов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появиться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изображением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генеалогического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напротив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мальбрук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громадной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владетельного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происходить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рюрика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родоначальником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генеалогическое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покачивая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посмеивался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смотрят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похожий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смешного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узнаю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подошедшей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удивлением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сделанное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подлежало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ахиллесова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суждений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возражать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ожидаемые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торопливыми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манерами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представляя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строгому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порядку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голосском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отозвались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висячих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оглядели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остановились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испытывают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придворные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царском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погладил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неловким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михаил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указал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невестке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отодвинул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засмеялся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поддаваться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слыхала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молчала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общих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оживилась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городские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larmes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строже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достаточно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изучив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ясное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михайлу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человеком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вступления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тактик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нынешних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убежден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теперешние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деятели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смыслившие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азбуки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военного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ничтожный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имевший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потемкиных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суворовых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противопоставить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никаких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политических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затруднений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кукольная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нынешние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делают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выдерживал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людьми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видимою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вызывал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суворов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попался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апраксина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отбросил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фридрих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моро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свободны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французов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0.026298553083381297</w:t>
            </w:r>
          </w:p>
        </w:tc>
      </w:tr>
      <w:tr>
        <w:tc>
          <w:tcPr>
            <w:tcW w:type="dxa" w:w="2880"/>
          </w:tcPr>
          <w:p>
            <w:r>
              <w:t>познаша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палена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французом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сделано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русскую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орловы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либо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полководец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распоряжения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великий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занявшись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вон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солдаты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0.02530615485381974</w:t>
            </w:r>
          </w:p>
        </w:tc>
      </w:tr>
      <w:tr>
        <w:tc>
          <w:tcPr>
            <w:tcW w:type="dxa" w:w="2880"/>
          </w:tcPr>
          <w:p>
            <w:r>
              <w:t>первых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немцев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ленивый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разбирать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войнах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доводы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способен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изменить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возражений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подробностях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тонкостью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военные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европы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длинно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ступай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буонапарте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admirateur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goujat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фальшивее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княжну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золовку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отозвала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уезжал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отступая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одевшись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дорожный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сюртук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укладывался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осмотрев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укладку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оставались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брал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пистолета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подарок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привезенный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дорожные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порядке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суконных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поклонник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холопского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отъезда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перемены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способных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обдумывать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настроение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поверяется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прошедшее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планы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угла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покачивал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бросить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видели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услыхав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высвободил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увязывал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чехол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непроницаемое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запыхавшись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объяснение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шаловливый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товарищ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заснула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веселый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ироническое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презрительное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появившееся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снисходительным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маленьким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воспитана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выросла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каково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расстаться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сокровище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насквозь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живешь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находишь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светской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похорониться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лучшие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бедна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привыкшей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жалкая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иваныч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ласков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облагодетельствованы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сиротой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манеру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вечерам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читает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характера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тяжел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озадачить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отзываясь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следуя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возможно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весела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батюшка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возбудить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довольна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счастлива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недоверчиво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покачал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мыслей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религиозном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монахом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растрачиваете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богу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услышит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недостойного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предмет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просьбы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получения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обещания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доставала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благословлю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помилует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волнения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братом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овальный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образок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спасителя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серебряной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цепочке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доброго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робкого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освещали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взять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перекрестился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добр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суди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упрекал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недоволен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выступили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шее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щеках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предчувствует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боится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жаловалась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свекра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упрекну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непривычным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отворенной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разбуди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seriez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улыбавшуюся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наивною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попадавшуюся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уединенных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croyais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француженка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воздержания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вознаградить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zouboff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молитва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fausses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boucles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bouche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pleine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voulait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зубовой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посторонних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кресле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умолку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перебирая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воспоминания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отдохнула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коляска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шестериком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осенняя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кучер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дышла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суетились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огнями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желавшие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стариковских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белом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целуй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юбку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служба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брызги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пошлите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уставился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строгими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фальшивыми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издеваясь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миллиона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сне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расчеркнул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костлявою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вздохом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неприятно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иларионовичу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хорошие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адъютантом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скверная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скажи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андреича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болконского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милости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доканчивал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половины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привык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подвел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выдвинул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ящик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вынул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исписанную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длинным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сжатым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ломбардный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напишет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суворовских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переслать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поцеловать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обнял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старику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крикливым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голосом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взвизгнул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убьют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отпускайте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вчера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вырос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старика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устремлены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дрогнуло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отворяя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высунувшуюся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кричавшего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вздохнул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звучало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проделывайте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отвел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заглянул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бережно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посадил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скорыми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поддерживая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крестила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стариковского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выглянула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бесчувственную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захлопнул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октябре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занимали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города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эрцгерцогства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отягощая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располагались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браунау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главная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квартира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октября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пришедших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пехотных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смотра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полумиле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нерусскую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местность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обстановку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черепичные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нерусский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русский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0.016374570787765715</w:t>
            </w:r>
          </w:p>
        </w:tc>
      </w:tr>
      <w:tr>
        <w:tc>
          <w:tcPr>
            <w:tcW w:type="dxa" w:w="2880"/>
          </w:tcPr>
          <w:p>
            <w:r>
              <w:t>готовившийся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получен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приказа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неясны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полковому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возник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форме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совете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батальонных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командиров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решено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парадной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тридцативерстного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смыкали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адъютанты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ротные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утру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растянутой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беспорядочной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накануне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представлял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стройную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пуговка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ремешок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главнокомандующему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заглянуть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увидел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одинаково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чистую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рубаху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нашел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узаконенное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число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насчет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сапоги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происходил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полкового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неоднократные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отпущен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товар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австрийского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полковой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командир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0.010916380525177143</w:t>
            </w:r>
          </w:p>
        </w:tc>
      </w:tr>
      <w:tr>
        <w:tc>
          <w:tcPr>
            <w:tcW w:type="dxa" w:w="2880"/>
          </w:tcPr>
          <w:p>
            <w:r>
              <w:t>седеющими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бровями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бакенбардами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мундир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густые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золотые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совершающего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похаживал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фронтом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подрагивал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изгибаясь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любуется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подрагивающая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военных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немалое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интересы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общественного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быта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михайло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батальонному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командиру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орехи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батальонный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иронию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царицыном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лугу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поля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расставлены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ехавший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прислан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главного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штаба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подтвердить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вчерашнем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чехлах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член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гофкригсрата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предложениями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требованиями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соединение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армией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эрцгерцога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фердинанда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выгодным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прочих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доказательств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намеревался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австрийскому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печальное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выехать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передал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непременное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требование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шинелях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выслушав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вздернул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сангвиническим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наделали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выступил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господа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привычным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приехавшему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адъютанту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относившейся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успеем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распорядился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переодеванием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командиры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разбежались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фельдфебели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засуетились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говором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загудели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молчаливые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отбегали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подкидывали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шинели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втягивали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прежний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четвероугольники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подрагивающею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издалека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замешкавшегося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усердных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крича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дошли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требуемый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пожилой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цепляясь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рысью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капитана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велят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невыученный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выступали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сдерживая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сарафаны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рядах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солдата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фабричного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отличавшегося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ожидается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казакины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пальца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прижимании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венгерца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превосходительство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вздрагивающею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походкой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раздражение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пройдясь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оборвав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невычищенный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неправильность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нога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страдания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доходя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одетого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синеватую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выпрямил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согнутую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переодеть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фронте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звучно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договорил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генерала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оттягивая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подбежал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дрожащими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перекинул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шпагу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набок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приготовился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оправляющаяся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потрясающим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строгим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приветливым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подъезжающему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обсаженной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бесшоссейной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погромыхивая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шибкою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ехала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голубая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коляской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скакали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свита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конвой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австрийский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черных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кутузов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0.05433380306849533</w:t>
            </w:r>
          </w:p>
        </w:tc>
      </w:tr>
      <w:tr>
        <w:tc>
          <w:tcPr>
            <w:tcW w:type="dxa" w:w="2880"/>
          </w:tcPr>
          <w:p>
            <w:r>
              <w:t>дыша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раздался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крик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звеня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мертвой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тишине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белым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сопутствуемый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салютовал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вытягиваясь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наклоненный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подрагивающее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подскакивал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исполнял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подчиненного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строгости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старательности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сравнительно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отсталых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больных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нескольку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ласковых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турецкой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указывал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забегал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упустить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касательно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произнесенное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свиты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разговаривали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главнокомандующим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чрезвычайно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влажными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несвицкий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возбуждаемого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гусарским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шедшим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остановившихся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серьезным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спину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передразнивал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вздрагивал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нагибался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толкал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выкатывались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поровнявшись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предвидя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надвинулась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узнавая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пострадавшего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вытягиваться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вытягивался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капитан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вытянулся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посмотри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выдержал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поняв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изуродованному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заметная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измайловский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храбрый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доволен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невидимо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гусарском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отходя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приверженность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носом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подтянутым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животом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похоже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передразнил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почтительное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невинное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третья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рота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припоминая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напомнить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разжалованном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долохове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переодетый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стройная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белокурого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нахмурившись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урок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ясные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разрывая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завесу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неспешащим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загладить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вину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императору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прискучило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назначенным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квартирам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невдалеке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надеялся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отдохнуть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трудных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прохор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объезжая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двигавшуюся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роту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подъезжая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шедшему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капитану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извинюсь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протянул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смею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раскрывая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передних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выбитых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прикладом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долохову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польше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убил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отыскал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придержал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изменил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чарке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обогнав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подъехал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тимохин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прозвали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червонным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счастливое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расположение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начальства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переговаривались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солдатские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глазастее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братец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глянет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амуницию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брунове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бунапарте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ишь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пруссак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австрияк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бунапартом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вишь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черти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коляски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оголтелый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русской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0.01935176547645039</w:t>
            </w:r>
          </w:p>
        </w:tc>
      </w:tr>
      <w:tr>
        <w:tc>
          <w:tcPr>
            <w:tcW w:type="dxa" w:w="2880"/>
          </w:tcPr>
          <w:p>
            <w:r>
              <w:t>сплошной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песенники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рядов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махнув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затянул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солнышко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каменскиим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песня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турции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0.03473393803465454</w:t>
            </w:r>
          </w:p>
        </w:tc>
      </w:tr>
      <w:tr>
        <w:tc>
          <w:tcPr>
            <w:tcW w:type="dxa" w:w="2880"/>
          </w:tcPr>
          <w:p>
            <w:r>
              <w:t>приподнял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драгоценную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секунд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бросил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подхватили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тяжесть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резво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выскочил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задом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пошевеливая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угрожая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песни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размахивая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просторным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похрускиванье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рессор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топот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свитой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продолжали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лицах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звуках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пляшущего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бойко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идущих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втором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правого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обгоняла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голубоглазый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грациозно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проезжающих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жалел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корнет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передразнивавший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жерков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принадлежал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буйному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границей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счел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ровняя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лошади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0.020592263263402338</w:t>
            </w:r>
          </w:p>
        </w:tc>
      </w:tr>
      <w:tr>
        <w:tc>
          <w:tcPr>
            <w:tcW w:type="dxa" w:w="2880"/>
          </w:tcPr>
          <w:p>
            <w:r>
              <w:t>холодно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бойкая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особенное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тону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развязной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умышленной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ладишь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штаб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правова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веселое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австрийцев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требовала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приходи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фараон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штабе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родиму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тронул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шпорами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справилась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обгоняя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возвратившись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австрийским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кликнув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приказал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0.0119087787547387</w:t>
            </w:r>
          </w:p>
        </w:tc>
      </w:tr>
      <w:tr>
        <w:tc>
          <w:tcPr>
            <w:tcW w:type="dxa" w:w="2880"/>
          </w:tcPr>
          <w:p>
            <w:r>
              <w:t>относившиеся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начальствовавшего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бумагами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адъютанта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изяществом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заставлявшим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вслушиваться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зависело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личного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франца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высшее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начальство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сведущему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какими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обильна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тяжкую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имеете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верить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верите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недовольный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тоне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ворчливым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противоречившим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произносимых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превосходительства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ценится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замедление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главнокомандующих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привыкли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пожинать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основываясь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высочество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эрцгерцог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австрийские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начальством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искусного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одержали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решительную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победу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нуждаются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положительных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поражении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подтверждавших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общие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невыгодные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предположение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победе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полученное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армии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0.030764345116408312</w:t>
            </w:r>
          </w:p>
        </w:tc>
      </w:tr>
      <w:tr>
        <w:tc>
          <w:tcPr>
            <w:tcW w:type="dxa" w:w="2880"/>
          </w:tcPr>
          <w:p>
            <w:r>
              <w:t>извещало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стратегическом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концах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прочел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следующее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haben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vollkommen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zusammengehaltene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nahe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wenn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lech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angreifen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und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schlagen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zu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wir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da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meister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ulm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auch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beiden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ufern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donau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nicht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mithin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jeden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feind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die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auf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seine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unterhalb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repassiren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sich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gegen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unsere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treue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allirte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ganzer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macht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wenden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absicht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alsbald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werden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solche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weise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muthig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sodann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leicht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gemeinschaftlich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feinde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das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schicksal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окончив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члена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мудрое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шутками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приступить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имеем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сосредоточенные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атаковать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разбить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неприятеля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переправы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владеем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командования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берегами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неприятель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перейдет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броситься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коммуникационную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дунай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силу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верных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бодро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императорская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российская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неприятелю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недовольно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донесения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лазутчиков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высочества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действиях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австрийской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наклонил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собрал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общий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шагая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изменился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походке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прежнего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производит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делом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довольства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веселее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догнал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забывать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отличал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серьезные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старому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ряду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петербургском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признавали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восхищались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любили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считали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неприятным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дежурному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книгой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составить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повязанною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орденом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приезжий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резким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немецким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остановки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неизвестному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загораживая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неизвестный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ростом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дернулись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начертил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намереваясь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небрежно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напевать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странный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худых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voyez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malheureux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сорвавшимся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стоявшего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мгновений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оставалось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мака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распространенный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оказывался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направлениям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офицеров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полагал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ходе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кампании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трудность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вообразил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волнующее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радостное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мысли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0.01885556636166961</w:t>
            </w:r>
          </w:p>
        </w:tc>
      </w:tr>
      <w:tr>
        <w:tc>
          <w:tcPr>
            <w:tcW w:type="dxa" w:w="2880"/>
          </w:tcPr>
          <w:p>
            <w:r>
              <w:t>посрамлении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самонадеянной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столкновении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впервые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оказаться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раздраженный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написать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сошелся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сожителем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несвицким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шутником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веселиться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состоявший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продовольствием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приехавшие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широкому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генералы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свободно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разойтись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запыхавшимся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проходили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избавиться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утруждающих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жеркова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выдвигаясь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расшаркиваться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серьезность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минутном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wie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отойдя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хохотом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нервное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исход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озлоблении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неуместную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милостивый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пронзительно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легким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дрожанием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объявляю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осмелитесь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скоморошничать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удивлены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поздравил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служим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отечеству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радуемся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печалимся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господского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quarante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milles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французскою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фразой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закрепляя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мальчишкам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павлоградский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юнкером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расположен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немецкой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эскадронному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ротмистру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дивизии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васьки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отведена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лучшая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юнкер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эскадронным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квартире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поднято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известием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эскадрона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походная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проигравший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приходил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союзная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ничтожному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юнкерском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мундире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толконув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обращаются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гусар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бросился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бондаренко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поводья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услужить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лошадь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0.021336561935573508</w:t>
            </w:r>
          </w:p>
        </w:tc>
      </w:tr>
      <w:tr>
        <w:tc>
          <w:tcPr>
            <w:tcW w:type="dxa" w:w="2880"/>
          </w:tcPr>
          <w:p>
            <w:r>
              <w:t>крупу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фуфайке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вычищал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выглянул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gut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повторял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приветствии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schon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братскою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оживленного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hoch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kaiser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alexander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колпак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взмахнув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ganze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welt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взмахнул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фуражкой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vivat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здравствуют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здравствует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особенной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вычищавшего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ездившего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восторгом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любовью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посмотрели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потрясли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взаимной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разошлись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придут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кофею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лаврушка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возвращающегося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денисов</w:t>
            </w:r>
          </w:p>
        </w:tc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0.03820733183812</w:t>
            </w:r>
          </w:p>
        </w:tc>
      </w:tr>
      <w:tr>
        <w:tc>
          <w:tcPr>
            <w:tcW w:type="dxa" w:w="2880"/>
          </w:tcPr>
          <w:p>
            <w:r>
              <w:t>человечек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взлохмоченными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усами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расстегнутый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затылке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надета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гусарская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приближался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фрейлен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матильду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сукин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короткие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взбитые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крысе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растирая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подаваемую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закуренную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рассыпая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семпель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пароль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рассыпал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трубку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помолчал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заслышав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остановившиеся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толстых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сапог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бряцанием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шпор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сморщился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бросая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кошелек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несколькими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сунь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денисова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тоненький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протянутую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влажную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телянин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походом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беспричинного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отвращения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грачик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верховая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теляниным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предмета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купленная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треснуло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заклепку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покажите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привести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велеть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сенях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скорчившись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плечо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поморщился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отвращением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стесняясь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присутствием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ленивой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маленькие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противные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велели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мрачно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быстрее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высказывал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полюбим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вахмистр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деньгами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крикнуть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скверно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кошельке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проворчал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возьмешь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подушки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кошелька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уронил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вытрясая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отряхнул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положил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бросите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движениями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лаврушки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почувствовав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запертою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хлынула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перевести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окромя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чортова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побагровев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застегивать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подстегнул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саблю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тряся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денщика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толкая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намекал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шкуру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величайший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враг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устремил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понимаешь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выбежал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квартиру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барина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денщик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расстроенное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верстах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заходя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посещаемый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крыльца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трактира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блюдом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сосисок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выговорить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соседний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тарелки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чавканье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хорошенький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оглядывался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девать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некуда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дрянных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порядочно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выпустил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опускать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карман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брови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кладу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вздохнув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приподнятых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электрической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телянина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притащил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звучали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криком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мольбой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услыхал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свалился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начатое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бормотал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схватывая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фуражку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небольшую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пустую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начало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дрожать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поднимаясь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губите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избегая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слезами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приближаясь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трогайте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швырнул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оживленный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извиниться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морщинистого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кирстен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вскрикнул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дежурство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назначать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извиняться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считает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недостойным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послушайте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разглаживая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офицерах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пусть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спросите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удовлетворения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закусив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богданыч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называли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неправду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кабы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подумали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обойтись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замарать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негодяя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фанаберии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старым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честным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честный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перешли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павлоградскими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молчал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фанаберия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обижайтесь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напрасно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большою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малый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признание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величать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прощенья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поплатитесь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велено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приказом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болезнь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попадайся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кровожадно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офицеры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плен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сдался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живого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приездом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привезенное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отступил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мосты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трауне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артиллерия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колонны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тянулись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город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сю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осенний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затягивалась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занавесом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солнца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становились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покрытые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городок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сторонам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массы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повороте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окруженный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левый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скалистый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сосновым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берег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таинственною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вершин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голубеющими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башни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выдававшегося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разъезды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ариергарда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свитским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орудия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посланный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сопутствовавший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пирожками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окружали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мокрой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дурак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разговаривая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важным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штабным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оленей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туда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тащут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проберут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прожевывая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пирожок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монастырь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свитский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зрительную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станут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стороне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простым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глазом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дымком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заспешили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нехорошо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замешкались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зажгли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горючие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материалы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мосту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кликнул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казака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убрать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фляжку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заеду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глядевшим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тропинке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позабавьтесь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прислуга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скомандовал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выбежали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костров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артиллеристы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послышалась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отскочил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зазвенело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перелетела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граната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повеселели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внизу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приближавшегося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солнце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вышло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одинокого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выстрела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яркого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бодрое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пролетели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неприятельские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слезши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прижатый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лошадьми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поводу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двинуться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повозки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напирали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фурштатскому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напиравшему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лошадей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0.014141674771252208</w:t>
            </w:r>
          </w:p>
        </w:tc>
      </w:tr>
      <w:tr>
        <w:tc>
          <w:tcPr>
            <w:tcW w:type="dxa" w:w="2880"/>
          </w:tcPr>
          <w:p>
            <w:r>
              <w:t>наименование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запружавших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штыками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двигались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сплошною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поглядев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невысокие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рябея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загибаясь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однообразные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кивера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ружья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киверов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ввалившимися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выражениями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движущиеся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натасканной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моста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липкой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взбрызг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протискивался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отличною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пехоты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плывущее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проплывала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наложенная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мелион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прорванной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таперича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забудешь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повозкой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выпившие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полыхнет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высокоподоткнутой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зубы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относилась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холодную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пролетит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хвастаясь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немецкий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форшпан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грудным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старуха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здоровая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особому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пропущены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выселявшиеся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замечания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относились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двум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непристойных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пехотный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полуулыбаясь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девушке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спускал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выезде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толпа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0.018607466804279223</w:t>
            </w:r>
          </w:p>
        </w:tc>
      </w:tr>
      <w:tr>
        <w:tc>
          <w:tcPr>
            <w:tcW w:type="dxa" w:w="2880"/>
          </w:tcPr>
          <w:p>
            <w:r>
              <w:t>мост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жались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оглянувшись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услышал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новый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шлепнувшегося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подавай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усилием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добрался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переставая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тронулся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ближайшие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пятнадцати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шагах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отделенного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массой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двигающейся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фуражке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плече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ментике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припадке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махая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невынутою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эскадрону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васька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открывая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шпоря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брызгая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копытами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саблей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вынимая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наголо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щеголем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вычистил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осанистая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сопровождаемая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саблею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подействовали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выезда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исполнив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расчистив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раздались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прозрачные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остановленные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растоптанной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недоброжелательным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отчужденности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встречаются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различные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щеголеватых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стройно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проходивших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нарядные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брызнула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грязью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обтирая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рукавом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грязь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птица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ефрейтор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дубинку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отозвался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пехота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спираясь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батальон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вдалеке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текла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горизонт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оканчивался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возвышением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шевелились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кучки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разъездных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возвышении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дороги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синих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капотах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разъезд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казаков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постороннем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вглядывались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полудня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спускалось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дунаем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окружающими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темными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рожков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эскадроном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неприятелями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пустое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сажен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яснее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чувствовалась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неприступная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неуловимая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напоминающую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живых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неизвестность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освещенной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неизбежно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весел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раздражен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здоровыми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чувствует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находящийся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бугре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пролетело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разъехались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выравнивать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эскадроне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поглядывали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эскадронного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стреляли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пролетало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ударялось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звуке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пролетающего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эскадрон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летело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приподнимался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поворачивая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косились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высматривая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подбородка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общая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раздраженности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левом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фланге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тронутом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счастливый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вызванного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публикой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стоялось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вертелся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курносое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черноволосатое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жилистою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кистью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ефес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мохнатую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безжалостно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шпоры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поскакал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флангу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хриплым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осмотрели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широкой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степенной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дойдет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радуясь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скучливым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докучливой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фланкеры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бывший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казаки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очистили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богданович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шуберт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недалеко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бывшего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столкновения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виделись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атлетической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ростову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притворяется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состоит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храбрость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выпрямлялся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нарочно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пошлет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наказать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атаки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великодушно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высокоподнятыми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изгнания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лямку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пристроиться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ординарцем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бывшему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начальнику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приказанием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начальника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мрачною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врагу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жерковым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полковнику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офицером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казачьей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расправляя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пухлою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мокрые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вещества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привычка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приказание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обиженным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пододвинет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картечный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свитского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выражал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делаемые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мускулистыми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выдвинулся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командою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вернуться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появилась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серьезная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подтверждение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проговорило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саблями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гремя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некогда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замиранием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передавал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стуком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приливает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проехал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бежавших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цеплявшихся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бренчавших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растоптанную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веселым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испачканные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бежать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уйдет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права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щеголяя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въехал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виноватого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поворачиваясь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выстрелов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кучку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желтых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темнозеленых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расшитых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копошившихся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капоты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группы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можо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зажгут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добегут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перебьют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задавал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количества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ярком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вечернем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гусаров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подвигавшиеся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картечного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молодцов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владимира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бантик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порядки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снимались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французской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0.014389774328642599</w:t>
            </w:r>
          </w:p>
        </w:tc>
      </w:tr>
      <w:tr>
        <w:tc>
          <w:tcPr>
            <w:tcW w:type="dxa" w:w="2880"/>
          </w:tcPr>
          <w:p>
            <w:r>
              <w:t>долетел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звука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жгучей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двинулась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защелкала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затрещала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картечь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зажечь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батареи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наведены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картечные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озабоченный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отношениями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воображал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зажжении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жгута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затрещало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рассыпанные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гусара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подняли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воду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опускающееся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далеком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голубеющие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таинственные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залитые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макуш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туманом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сосновые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побежали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побегу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мгновенье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увижу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скрываться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солнцу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защити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носилки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понюхал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ухом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коновода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молодцами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работа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атака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любезное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рубай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бьют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отъехал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остановившейся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испытал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необстреленный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реляция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подпоручики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пробасил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удержаться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счастливой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отрубая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преследуемая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стотысячною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встречаемая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продовольствия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предвидимых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русская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тридцатипятитысячная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бывала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настигнута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ариергардными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насколько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теряя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амштетене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последствием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быстрейшее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избежавшие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ульмом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присоединившиеся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истощенным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глубоко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законам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науки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передан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недостижимая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погубив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шедшими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главными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атаковал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находившуюся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берегу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дивизию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мортье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взяты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двухнедельного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отступления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удержали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0.013893575213861817</w:t>
            </w:r>
          </w:p>
        </w:tc>
      </w:tr>
      <w:tr>
        <w:tc>
          <w:tcPr>
            <w:tcW w:type="dxa" w:w="2880"/>
          </w:tcPr>
          <w:p>
            <w:r>
              <w:t>прогнали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ослаблены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больные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раненые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поручавшим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человеколюбию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вмещать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кремсе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ходили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несправедливые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слухи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мнимом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колонн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одержанной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отступлении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испуганного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сражения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0.023073258837306234</w:t>
            </w:r>
          </w:p>
        </w:tc>
      </w:tr>
      <w:tr>
        <w:tc>
          <w:tcPr>
            <w:tcW w:type="dxa" w:w="2880"/>
          </w:tcPr>
          <w:p>
            <w:r>
              <w:t>убитом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австрийском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генерале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оцарапан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особой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находившемуся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угрожали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усталый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несильное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физическую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усталость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сильных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донесением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дохтурова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кремс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отправление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дорога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чернелась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впечатления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прошедшего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произведет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вспоминая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проводы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скакал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почтовой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желаемого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закрывал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ушах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раздавалась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пальба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ружей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впечатлением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начинало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счастием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вспоминал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мужество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темной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звездной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снег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таял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безразлично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вправе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влеве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разнообразные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станций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обогнал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развалясь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грубыми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немецких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форшпанах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тряслось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каменистой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перевязанных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грязных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кротким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болезненным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детским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скачущего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подошедшему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ямщику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брюнн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окруженным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домов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шумящими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мостовой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красивыми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экипажами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всею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атмосферой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привлекательна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быструю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езду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бессонную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лихорадочным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сменялись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чрезвычайною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представились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сжатом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воображении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случайные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дворца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чиновник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узнав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euer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дежурного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проводит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военному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дежурный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встретивший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наклонясь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коридор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военный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изысканною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попыток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фамильярности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незаметно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находчивый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презирать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покажется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нюхая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первые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0.008683484508663636</w:t>
            </w:r>
          </w:p>
        </w:tc>
      </w:tr>
      <w:tr>
        <w:tc>
          <w:tcPr>
            <w:tcW w:type="dxa" w:w="2880"/>
          </w:tcPr>
          <w:p>
            <w:r>
              <w:t>обращавшего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министр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восковых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свечей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занимавших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кутузовской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почувствовать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русскому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сдвинул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остальные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сравнял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твердое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сознательно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скрывающая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столкновение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пробежав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привезли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шмита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пожелает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выходе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дам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исчезнувшая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равнодушные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министра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учтивого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склад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сражение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0.01736696901732727</w:t>
            </w:r>
          </w:p>
        </w:tc>
      </w:tr>
      <w:tr>
        <w:tc>
          <w:tcPr>
            <w:tcW w:type="dxa" w:w="2880"/>
          </w:tcPr>
          <w:p>
            <w:r>
              <w:t>представилось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далеким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брюнне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дипломата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спальню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вещи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вестником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умывшись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роскошный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приготовленный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билибин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лишен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удобств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чистоты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изящества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отдыха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приема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русским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разделял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общее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русское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отвращение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познакомились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обещающий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военном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немолодой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копенгагене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канцлер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посланник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дорожили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обязаны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отрицательные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вещей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умеют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письменным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состояло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дипломатическое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метко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изящно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меморандум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донесение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заслуги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билибина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письменных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высших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выжидал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замечательное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вступал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пересыпался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фразы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изготовлялись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лаборатории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портативного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гостиных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bilibine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colportaient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salons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имели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называемые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важные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желтоватое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покрыто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чистоплотно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пальцев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морщин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игру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морщился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спускались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щек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отзывы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скромным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упоминая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chien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jeu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усмехнулся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распустил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ноготь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кожу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левым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haute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estime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professe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victoire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уходит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зайти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часам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пришли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пяти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прийти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внушили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бонапарту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дипломатическим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оставить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августейший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король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франц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осчастливлены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вашею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приняли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принимают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собаку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кегельный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собранную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дипломатические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тонкости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теряет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фердинанд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признаков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ошибки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одерживает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charme1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archiduc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vaut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известно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ротой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пожарной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команды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прогремим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дразнить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поздравляете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раздразнительнее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одержи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блестящую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переменило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врбна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отправляется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показывал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описан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murat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кремсом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занятие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столицы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ауэрсперг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защищает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взят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провели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дурную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четверть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кампания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думают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колпаки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начале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порох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лбу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берлинское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александра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прусским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forcera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принц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мюрат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перестрелка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австрию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принудят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первоначальные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статьи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морща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нововведение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неужели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0.010172081853005974</w:t>
            </w:r>
          </w:p>
        </w:tc>
      </w:tr>
      <w:tr>
        <w:tc>
          <w:tcPr>
            <w:tcW w:type="dxa" w:w="2880"/>
          </w:tcPr>
          <w:p>
            <w:r>
              <w:t>дурах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провинции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разорены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православное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столица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yeux7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сардинское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cher8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чутьем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слышу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сношения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францией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проекты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тайного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vivra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окончания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приготовленную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чистом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белье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пуховики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гретые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привез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измена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торжество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выход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кампо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избавить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стук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спускаются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содрогается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свистят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испытывает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удесятеренной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заснул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проснулся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возобновляя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вчерашнего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поездки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парадную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подвязанною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кабинете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господина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дипломатического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познакомил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главой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исключительно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высшего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некоторым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женщинам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канцелярской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кружок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вопросов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шутки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неудачу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назначение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лондон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пользуется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ужасный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вольтеровском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сравнении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наделал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женщинами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compagne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произнес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поднятые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ревновал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угостить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ипполиту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berlin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exprimer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sentiment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principe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suppose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берлинский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величество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изменит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сущности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pourra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imputer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reconnais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caillou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шапка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растягивающего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неподвижное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радостями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здешней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honneurs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кровожадного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человеколюбивым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воспользуюсь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беремся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расхваливать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провианта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вмешательство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непринятием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моравской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поподчевать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страсть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вгляделся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назначенном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австрийскими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длинной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вчерашний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болконскому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поразило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началось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следовали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выехал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известное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ответы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интересовать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часу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донести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войско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атаку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правдивое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дюренштейна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половиною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оставили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доносили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фуража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фураж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глядели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поздравляя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жаловал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камергер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приглашал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эрцгерцогиня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окну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вопреки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словам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принято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назначено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благодарственное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награжден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приглашения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сановникам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мысленно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сочиняя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поездке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занимаемого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уложенная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книжную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лавку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запастись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книгами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засиделся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взваливая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чемодан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ziehen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noch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ist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wieder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hinter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отправляемся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злодей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avouez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pont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thabor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coup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кучера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бежит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взорвали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ланн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садятся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отправляются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таборский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минирован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pont2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взорвать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наполеону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поедемте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берут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переходят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направляются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мостовое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укрепление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полноте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горестно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находится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безнадежном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предназначено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выведет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неизвестных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соображал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подаст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спасает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исполнение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справедливее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приезжают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едут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переговоров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рассказывают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гасконских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желают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ауэрсперга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посылает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входит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сбрасывает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горючими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веществами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подходит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является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цвет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герой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вражда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желанием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забрасывают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прельщен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интимностью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страусовых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oublie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приостановиться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открыть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заколачивают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волнении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прелестью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собственного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сигналу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сержант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бегут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умнее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ауэрспергу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хваленую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австрийскую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позволяете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mettre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sergent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пороховой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пальбы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собранные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распустились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оскорбляется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арестовать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распоряжение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доказательство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неопровержимости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собеседника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скакать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беречь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повлечет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ольмюц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искренно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поедете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кутузовскою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дилемма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откланявшись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опасаясь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кремсу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перехваченным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придворное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население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эцельсдорфа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величайшею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поспешностью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величайшем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беспорядке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запружена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голодный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зловещие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доходили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sort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началом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возбуждали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удивление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гениальному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презрением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мешавшиеся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артиллерию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возможных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обгонявшие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ряда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запружавшие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грязную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назади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хватал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громыхание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телег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лошадиный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удары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ругательства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денщиков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ободранные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неободранные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сломанные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толпами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направлялись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соседние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деревни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тащили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деревень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спусках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непрерывный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английское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участь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ульмской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стон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утопая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подхватывали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скользили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постромки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заведывавшие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проезжали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лицам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отчаивались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возможности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устроенный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домашними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солдатскими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кабриолетом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экипаже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кожаным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фартуком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обвязанная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отчаянные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сидевшей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заведывавший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кучером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объехать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плеть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фартуку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высунулась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фартука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коврового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лекарская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лепешку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озлобленный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заворачивай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шлюхой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поджимая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бешенством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упирал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отбрил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заступничество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лекарскую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кибиточке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исполнено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инстинкт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изуродованным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бешенства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беспорядок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делайте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лекарской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мельчайшие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унизительной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въехав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съесть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знакомый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маленького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высовывалось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пережевывая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несвицкого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закусывавших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тревоги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цнайме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перевьючил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богемские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прикосновения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лейденской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недавнем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лекарскою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фурштатским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экипажа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верховых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замученных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багратионом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вейротер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заменивший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убитого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козловский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корточках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писарь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обшлага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козловского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измученное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диктуя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киевский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непочтительно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перебиваемый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незнакомым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звуку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непочтительности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измученного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державшие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случиться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важное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козловскому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диспозиция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отворить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орлиным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пухлом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выражению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единственного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зрячего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застилали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неподвижного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христос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благословляю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левою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перекрестил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подставил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пухлую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багратион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полезен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отряде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проехали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отряда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десятая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полуаршине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сборки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измаильская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пуля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пронизала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погибели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отправить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раскачиваясь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рессорах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тонкою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насмешливостью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расспрашивал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слышанных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кремском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лазутчика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ноября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ставившее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командуемую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безвыходное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лазутчик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направились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сообщения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полуторастатысячная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наполеона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0.032997241132921816</w:t>
            </w:r>
          </w:p>
        </w:tc>
      </w:tr>
      <w:tr>
        <w:tc>
          <w:tcPr>
            <w:tcW w:type="dxa" w:w="2880"/>
          </w:tcPr>
          <w:p>
            <w:r>
              <w:t>отрезала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сорокатысячную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изнуренную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войсками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неизвестные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богемских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отступать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кремса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ольмюд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рисковал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предупрежденным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принужденным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втрое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превосходившим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избрал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доносил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усиленным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пути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достигнуть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цнайма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предупредить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наверное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подобному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четырехтысячный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авангард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багратиона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горами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задерживать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растеряв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голлабрун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голлабруну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целые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измученных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продолжение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суток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неприятельскую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встретившуюся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странная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невозможное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побудил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мюрата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попытаться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отряд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цнаймской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несомненно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раздавить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поджидал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предложил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перемирие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изменяли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положений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трогались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идут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переговоры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бесполезного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пролития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предлагает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поверил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парламентера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парламентер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цепь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объявить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мирных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переговорах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предложить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войскам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сделанном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предложении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единственным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средством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измученному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отряду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обозы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скрыто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предложение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перемирия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неожиданную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получив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немедленно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состоявшего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винценгероде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неприятельский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торопить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обозов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неприятелем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сбылись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предложения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некоторой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ошибка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открыться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находившийся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обман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brumaire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huit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heures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impossible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trouver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termes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commandez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faites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perdre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fruit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rompez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marchez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russie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cependant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ratifierait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detruisez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bagage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officiers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avait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autrichiens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jouer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passage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гвардией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двигался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готовую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брюмера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авангардом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плоды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подписавший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российского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российский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упомянутое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австрийцы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адъютантам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настояв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явился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верили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близость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любимого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доверенного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начальническим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отличием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предоставил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находиться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ариергарде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наблюдать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обыкновенных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штабных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позволения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позицию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поручения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щеголевато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алмазным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перстнем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говоривший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вызвался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проводить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грустными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тащившие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сыру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сошли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раскрасневшимися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истомленными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повторявший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отлучаться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артиллерийскому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артиллеристу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переступая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босой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разумшись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фигурку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поехали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выехав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краснеющие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вскопанною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глиною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строящиеся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батальонов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копошились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выкидывались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наткнулись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десятков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тронуть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отравленной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выехали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противоположную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батарея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далее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подвигался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порядочнее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становился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уныние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объезжал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десяти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грунте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некоторая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подъезжал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цепи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самоувереннее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фельдфебель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рассчитывали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тыкая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грудь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крайнему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дрова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хворост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починивая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обед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жадными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деревянной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подносил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каптенармус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бревне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рябого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широкоплечего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нагибая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подставляемые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поочередно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крышки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набожными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подносили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опрокидывали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рукавами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повеселевшими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происходило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родине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проехав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егерский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киевских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молодцоватых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занятых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мирными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балагана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наехал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фронт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держали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взмахивали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прутья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ударяли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обнаженной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наказываемый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майор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позорно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благороден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притворный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приговаривал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недоумения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проезжавшего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неприятельская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сошлись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переговариваться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чуждых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запрещение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подходить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начальники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отбиться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приходящими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лопочет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считавшийся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левого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подстрекал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проронить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непонятного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вовлечен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горячий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француз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смешивая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прогнать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зрители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суворове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плясали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прежних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вac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обругался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иван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сидоров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лепетать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непонятные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лопотал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выразительные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интонации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солдатами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здорового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сообщившегося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бойницы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укреплениях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линию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фланга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крайнего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снятых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орудий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часовой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вытянувшийся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возобновивший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коновязь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плетеный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открывался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большей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горизонте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противоположного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виднелась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деревня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левее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правее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различить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французских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находилась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рассмотреть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правый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фланг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располагался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господствовало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рассматривал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отлогий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подъем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отделявшему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примыкали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рубившей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шире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крутой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артиллерии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облокотясь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местах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карандашом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сосредоточить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кавалерию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масс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общими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распоряжениями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занимаясь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историческими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описаниями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будущий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представлялись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следующего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поведет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гренадерский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подольский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резервы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центра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подойдут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драгуны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ударить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опрокинуть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выставляем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центральную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батарею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прикрытием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стягиваем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оврага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батарее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поразил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задушевным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приятный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эх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мужественный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свезти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водочки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боишься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небо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атмосфера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угостите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философствовавший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травничку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воздухе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слышнее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договорив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нечеловеческою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силой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взрывая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шлепнулось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землю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земля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ахнула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тушин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закушенною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владетель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молодцоватый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вылетело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обширному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разошелся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проскакали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усиления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небольшая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колонна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повернул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канонада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становилась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начинали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ружейные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лемарруа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прискакал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пристыженный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обоих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надеясь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прибытия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выразится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проезжая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водку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строившихся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пасмурного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подвигавшихся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картузе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приостановил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крепком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невыспавшимися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вглядывался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неподвижным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согласия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быстроты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произносил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акцентом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торопиться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направлению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личный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англизированной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любопытства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попросился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трясясь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камлотовой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фурштатском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седле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сраженье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ложечкой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аудитор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шуток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говорится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титул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ударилось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лепешки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распускался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прекратившийся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лошадью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рухнулся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происшедшего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глупостями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перегнулся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зацепившуюся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шпага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робеете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фейерверкер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покрытым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веснушками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оглушая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зазвенел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подхватившие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накатывавшие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прежнее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нумер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трясущеюся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сутуловатый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спотыкнушись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выглядывая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шедшую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пропищал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окликнул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салютуют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благословляют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приложив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тушина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назначены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обстреливать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стрелял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брандскугелями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видневшейся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посоветовавшись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фельдфебелем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доклад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оглядывать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открывавшееся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правой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лощине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хватающая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перекатная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трескотня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ограничивался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близким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батальонам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осмелился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останутся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свитскому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офицеру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тусклыми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огромные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расстроен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отступает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киевским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драгунам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драгунский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понапрасну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стрелков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отъезжал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выстрелы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успеть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старшему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поспешнее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прикрывавший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тщательно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разговорам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начальниками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отдаваемым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удивлению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приказаний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отдаваемо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случайности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частных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согласно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случайность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событий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независимость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присутствие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сделало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расстроенными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подъезжавшие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приветствовали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оживленнее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присутствии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щеголяли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пункт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спускаться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стрельба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порохового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становилось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0.009923982295615585</w:t>
            </w:r>
          </w:p>
        </w:tc>
      </w:tr>
      <w:tr>
        <w:tc>
          <w:tcPr>
            <w:tcW w:type="dxa" w:w="2880"/>
          </w:tcPr>
          <w:p>
            <w:r>
              <w:t>чувствительнее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окровавленною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хрипел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переехав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круто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спуске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встретилась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махали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ряды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серых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щелкали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командные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воздух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пропитан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пороховым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закопчены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забивали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третьи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уносимого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жужжанья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наполовину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закрывали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багратиону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дорогого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достоверностью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ядра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гранаты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батальона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поразила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происшедшая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сосредоточенную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готового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берущего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невыспавшихся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тусклых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ястребиные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оставалась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медленность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упрашивая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отъехать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подтверждением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отвертывался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свистали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полузакрытые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увещаниям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стрелять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построиться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двигающимися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французами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открылась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французскую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подвигавшуюся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извивавшуюся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мохнатые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шапки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отличить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трепалось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славно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свите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спустилась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произойти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подходили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грузный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молодцом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пройдет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фрунтовым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самодовольством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легкостью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тяжелого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шага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шедших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гибко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поворачивался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сильным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направлены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наилучшим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солдатских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отягченных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ранцами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сотен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пыхтя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разрознивая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догонял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нажимая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щеголяющий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фланговый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угрожающего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однообразного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единовременно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ударяющих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угрюмый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шедший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снять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объехал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поправил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фронту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непреодолимая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влечет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различал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французского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0.014637873886032986</w:t>
            </w:r>
          </w:p>
        </w:tc>
      </w:tr>
      <w:tr>
        <w:tc>
          <w:tcPr>
            <w:tcW w:type="dxa" w:w="2880"/>
          </w:tcPr>
          <w:p>
            <w:r>
              <w:t>вывернутыми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придерживаясь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приказания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треснул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неприятельским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рядам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разнесся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круглолицый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протяжным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разнеслось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толпой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гору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егерского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обеспечила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отступление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забытой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разносимый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давали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овраг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путались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атакован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превосходными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произошла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тьер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conduisirent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marcher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острове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bataillons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редкая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уступила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проявили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ланна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состоял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азовского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непреодолимый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начальников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командование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флангом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принадлежало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старшинству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представлялся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солдатом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вследствие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0.021584661492963897</w:t>
            </w:r>
          </w:p>
        </w:tc>
      </w:tr>
      <w:tr>
        <w:tc>
          <w:tcPr>
            <w:tcW w:type="dxa" w:w="2880"/>
          </w:tcPr>
          <w:p>
            <w:r>
              <w:t>произошло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раздражены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приготовлены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предстоящему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собиранием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подъехавшему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оставляяй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ружейных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взлезши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прямым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павлоградскому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съехались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учтивыми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поклонами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приготовиться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мешивайться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делаясь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пожаловать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позиция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истребляйть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соблюдаю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турнир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выпрямив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разногласие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пуль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кустам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оврагам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обходят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левое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готовящиеся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выжидая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выдержали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простояли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взаимно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глухой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сливающийся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находившихся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лесу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гусарам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отрезаны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неудобна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остановлен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неизвестности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отделяющая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чувствовали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перейдут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волновал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настаивающий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пронеслась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команда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визгнули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нерешимость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переднем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заколыхались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рубану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вдавливая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стегнуло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скакавший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никитенко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продолжает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остается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бандарчук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бандарчука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двигавшихся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гусарских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неподвижную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седоку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подняться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ташка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зацепилась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высвободив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лишнее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висит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левой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онемевшей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тщетно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бежал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странном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кивере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горбатым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веря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приближавшихся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настигнуть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изрубить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вспомнилась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намерение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неприятелей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понимая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0.010668280967786754</w:t>
            </w:r>
          </w:p>
        </w:tc>
      </w:tr>
      <w:tr>
        <w:tc>
          <w:tcPr>
            <w:tcW w:type="dxa" w:w="2880"/>
          </w:tcPr>
          <w:p>
            <w:r>
              <w:t>передний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чуждая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физиономия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штыком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подбегал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испугала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пистолет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француза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энский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убегающего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нераздельное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перепрыгивая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летел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пробегал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подбежав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рысь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левая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двухпудовая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застигнутые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врасплох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выбегали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смешиваясь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уходили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беспорядочными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страшное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войне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0.007691086279102078</w:t>
            </w:r>
          </w:p>
        </w:tc>
      </w:tr>
      <w:tr>
        <w:tc>
          <w:tcPr>
            <w:tcW w:type="dxa" w:w="2880"/>
          </w:tcPr>
          <w:p>
            <w:r>
              <w:t>бессмысленное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сообщилось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виноватый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оплошности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непокорного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генеральскую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опасность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седла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градом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миновавших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проскакав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подскакал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слушаясь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нравственного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послушают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расстроенные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побегут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отчаянный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грозного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маханье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решающее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закашлялся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опушки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канаву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атаковала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успев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побросали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оружие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воротник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сдавшегося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бегущие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баталионы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резервные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беглецы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майором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экономовым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прислонился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солдате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сукна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французская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зарядная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майору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дышал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запекшуюся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волосах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рана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канонаду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пушек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взята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дерзости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стрельбы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никем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защищенных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энергичному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сосредоточены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пытался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прогоняем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картечными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выстрелами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одиноко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тушину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направлении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подкрикивали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выступившие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ушли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возбужденной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азарта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орудиями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повалило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ящичному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запасного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десятипушечной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выбыли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веселы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неловкими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трубочку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вывинчивал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оглушаемый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беспрерывными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бегал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распоряжаясь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перепряжкой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убитых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раненых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покрикивал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нерешительным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убивали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раненого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молодцы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батарейной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вдвое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затруднительном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отражалось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потребности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неприятного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клочок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лучший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похожем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состояние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пьяного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оглушающих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звуков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свиста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ударов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снарядов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торопящейся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дымков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ядро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орудие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предметов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фантастический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пушки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редкими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клубами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невидимый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клуб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влево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полосой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мячик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отсылать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матвевной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представлялась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старинного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муравьями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красавец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пьяница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радовался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усиливавшейся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ружейной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перестрелки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затиханью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мощным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швыряет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незнакомый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выгнал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приставляя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пролетевшее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остановило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выезжая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отпряженная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запряженных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лежало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нервическая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подняла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огнем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занялся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уборкой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приезжало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уцелевшие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двинулись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разбитая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протягивая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неизвестно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ветер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тучи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нависли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обозначалось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зарево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огня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спустился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встретило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передавали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упреки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распоряжался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артиллерийской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тащилось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сражением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шалаша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лафет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бледный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контужен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прикажите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тряслась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запачкались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рейтузы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извиняясь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мундиров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блестело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последняя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отвечали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засевшие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бросилось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улицы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высыпали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гудевшею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копыт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мраке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наполняли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окружавший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движущейся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благодарил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жадные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расспросы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движущаяся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масса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напирать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пронесся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засветились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распорядившись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перевязочный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лекаря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юнкера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разложенного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перетащился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сырости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трясла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непреодолимо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клонил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взглядывал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казавшийся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сутуловатую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добрые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сочувствием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состраданием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устремлялись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душой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проезжавших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размещавшейся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переставляемых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грязи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лошадиных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треск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сливались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колеблющийся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невидимая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укладывалось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трепетало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мрачное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бессмысленно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присел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щекой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крошечку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командиром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костер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обвязанной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огоньку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горяченького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процентой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застегивая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шинель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костра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приготовленной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некоторыми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собравшимися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старичок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полузакрытыми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жадно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обгладывавший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двадцатидвухлетний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безупречный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раскрасневшийся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рюмки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поджатыми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лихорадочно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прислоненное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французское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наивным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ткань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голодному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драгунами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отдельных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представлявшийся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докладывал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дроворубов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батальонами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штыки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встречу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батальным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кутузовым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разжалованный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пехотного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смяли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клонилось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оружия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нынешнего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действовали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кавалерия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пробиравшийся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генералов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тесной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рассмотрел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древка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спотыкнулся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представилась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позор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дрожащею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челюстью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прикрытия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остановившимися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смотрит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сбившийся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молчание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смели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вмешаться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пальцы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прервал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изволили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трети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сдержанно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взволнованно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говорившего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успехом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геройской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стойкости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недоверия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резкому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непохоже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переменявшиеся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прыгали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одиночества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жгли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мясо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разломанной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промежуток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бесчисленное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белую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худенькие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неотступно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тянули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отпускали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аршин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висел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порошинки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лекарь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солдатик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народу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попортили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порхавшие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снежинки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пушистою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здоровым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остаток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багратионова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обдумывал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приобрести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светский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доверие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единовременного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нужные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встречался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подсказывал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сближался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делался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устроил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равнялось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рассеянно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несомненною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естественности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сношениях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влекло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одарен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редким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искусством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ловить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богачем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недавнего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постели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подписывать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присутственными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значении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ясного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подмосковное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множество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обижены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знакомые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расположены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убеждены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достоинствах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необыкновенною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доброте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необыкновенному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сердитая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похорон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жалеет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недоразумениях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постигшего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недель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принесла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растроганный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статуеобразная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вязать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полосатый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сделай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пострадала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подписать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бумагу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вексель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толковать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участии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мозаикового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смущением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полюбил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искренности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неискренности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огорчит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требовали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делами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овладел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отягченного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сострадания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судьбы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плутов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беспомощного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предписывал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propose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даю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зачислен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дипломатический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корпус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сделан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дипломатическая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произнесены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речь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употреблялся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необходимости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удалиться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ужасных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коляске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счеты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рязанского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любящих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отказаться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звания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доставил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общественных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занятий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торопливости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единственно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дружок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холостого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беседе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уважаемым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проходило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балах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красавицы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выказала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происшедшую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общественном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кажущиеся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готовит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тупые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ипполита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выходило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воздерживалась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зимы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розовую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записку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trouverez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lasse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образовалась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признаваемая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накладывалось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понравилась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забавное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угащивала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приехавший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берлина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привезший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свежие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пребывании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потсдаме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высочайшие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неразрывном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отстаивать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человеческого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павловной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постигшей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огорчен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высочайшая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упоминаниях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августейшей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императрице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польщенным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устроила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кружки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пользовался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присоединиться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раздраженном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тысячи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0.008435384951273247</w:t>
            </w:r>
          </w:p>
        </w:tc>
      </w:tr>
      <w:tr>
        <w:tc>
          <w:tcPr>
            <w:tcW w:type="dxa" w:w="2880"/>
          </w:tcPr>
          <w:p>
            <w:r>
              <w:t>успеваешь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тронула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vues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charitable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adoration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allez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compagnie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откажется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удержала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необходимое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отплывающую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величавую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мастерское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происходит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чьею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несветский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отпустила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искренностью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павловне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утвердительно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красоте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виды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питает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побудьте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необыкновенном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уголок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пальчиком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direz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проглотила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слюни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приветствием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скучливого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спотыкающегося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коллекции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попросила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портрет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мужа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делано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табакерку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открытом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спереди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мраморным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расстоянии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близорукими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прикоснуться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духов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скрып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корсета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закрыто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всякому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венцом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тумане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былинку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бурьяна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преград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собственной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laisse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большому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embellissez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ami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оставлю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отделываете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сердитесь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скажут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соединила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промычал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вернувшись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думая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гадкое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возбудила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влюблен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услали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заставал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ряд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рассуждений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всплывал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ничтожестве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мечтал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полюбить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нечестное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связал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переезжайте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женственною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ноябре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месяце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ревизию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захватив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заехать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николаю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андреевичу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дни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взволнован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глуп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лёлины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полтора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последовавшей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женитьба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избегать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ужасом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связывается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прежнему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взгляду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оторваться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положить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расстроить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поцелуя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морщинистую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оставался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ошибался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смущалась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сказанным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молчаливою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ощутительнее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показывали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вздором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значительнее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украшавшей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переступил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известную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переступит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страшном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втягиваемым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страшившую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сильны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овладело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табакеркой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несознанное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виноватости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стремления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парализировало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ужинало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маленькое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родные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родным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друзьям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почетнейшие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пожилые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подсаживаясь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присутствия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оживлял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хрусталь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наряды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слуги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красных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тарелок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слышно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уверял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пламенной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неуспехе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рассказывал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0.011660679197348311</w:t>
            </w:r>
          </w:p>
        </w:tc>
      </w:tr>
      <w:tr>
        <w:tc>
          <w:tcPr>
            <w:tcW w:type="dxa" w:w="2880"/>
          </w:tcPr>
          <w:p>
            <w:r>
              <w:t>среду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заседание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читался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сергеем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кузьмичем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новым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петербургским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военным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рескрипт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павловича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сергею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заявление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главою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постарается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начинался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сергей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доходят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пошло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бедный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вязмитинов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принимался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заглушаются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попросили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прочесть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погрозив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верхнем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почетном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влиянием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различных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оживленных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нижнем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сдерживалась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зависящая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сергея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стыдливости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аппетитно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избегали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невнимательны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чувствовалось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бросаемым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сергее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кушанье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всхлипыванья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кузьмича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блеснули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момент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поздравление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будущим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зятем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соседке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дерзко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счастливые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любовников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искусственных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простое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красивых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здоровых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человеческое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заглядываясь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красавицу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сияющим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беспокойное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огни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счастливых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радовало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стесняло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углубленного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мелькали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отрывочные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стыдно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занимает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счастливец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обладающий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общим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выпрямляет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радуется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слышится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спрашиваю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повторяет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улыбается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детскою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разъезжаться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серьезного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запрещая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елена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васильевна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мучила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зависть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счастию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внутренний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нынешним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именины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одними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ближайших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родных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ленивыми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привычной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усвоивается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посредством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подражания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расстегивая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верхнюю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улыбке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смущенья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смущена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parti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mariages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блестящая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браки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совершаются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прошлась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равнодушным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заглянула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запрыгали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грубым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решительными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другою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твоего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хорошая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благословит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омочили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утиралась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целовал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мучительного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невесты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поднимающуюся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прекрасную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придвинулась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снимите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прозвучали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обвенчан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обладателем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андреич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0.01240497786951948</w:t>
            </w:r>
          </w:p>
        </w:tc>
      </w:tr>
      <w:tr>
        <w:tc>
          <w:tcPr>
            <w:tcW w:type="dxa" w:w="2880"/>
          </w:tcPr>
          <w:p>
            <w:r>
              <w:t>декабре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извещавшего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посетить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многоуважаемый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провожает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вывозить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женихи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неосторожно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характере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царствования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александре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чинах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невысокое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василье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недоброжелательного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отсоветывал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архитектору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докладом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архитектора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шубке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собольим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воротником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метлы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воткнута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рыхлую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насыпь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нахмуренный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проехать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санях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провожавшего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похожего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глубок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прешпекту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разметать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управляющему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нахмуренными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несвязнее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замахнулся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алпатыча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управляющий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отклонился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отклониться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плешивую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закидать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вбежал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тяжелее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случаях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скучна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понятно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тарелка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пятно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боялась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жила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антипатии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заглушалась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обжившись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проводила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ночевать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свекоре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arrive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розовенькими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excellence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kouraguine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entendu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определил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оскорбленно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лизавета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карловна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везет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покрасневшую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алпатыч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неудачно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болтала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распустившегося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нежели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закидана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встретили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прешпекте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курагин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назывался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флигелю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засыпанной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снегом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сняв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камзол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подпершись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непрерывное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обязался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поездку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уродливой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надушился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прирожденным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благоразумен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девичьей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известен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внешний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пыталась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преодолеть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внутреннее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выйду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сведения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маши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чернобровый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министерский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пробежал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слышные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переваливаясь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опускаясь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опустившихся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помертвевших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очертаний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обществах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заметнее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усовершенствование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свеженькому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restez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venir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messieurs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faudra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brin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горничную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придумывать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оскорбленною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достоинства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обещанного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жениха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оскорблена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предлагали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заботились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соперничестве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убеждением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принялись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приложить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голубую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ленту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зачесанным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коричневого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видоизменяли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зачесана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шарфе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нарядном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всплеснув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aime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robe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grise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зеркале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приготовляясь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ежедневном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сделаем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звучал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серьезностью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лепетанье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птиц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умоляюще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смотревшие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настаивать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бесполезно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changez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genre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coiffure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parfaitement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внушало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молчалива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непоколебима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бессильно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род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прически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преобладающее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переносящее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пожалуйте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очнулась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ужаснулась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образную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устремив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освещенный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лампадой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образа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простояла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возможна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земной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помышлениях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мечталось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семейное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сильнейшею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затаенною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мечтой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старалась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злых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будущее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неизвестна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обязанностях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готова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успокоительною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мыслью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надеждой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перекрестилась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войдет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предопределением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взошла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тяжелою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остановившееся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лентой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устремленным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подвинувшееся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наклонившуюся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почувствовала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нежную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взявшую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белого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припомажены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палец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застегнутую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красноречив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драгоценная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спокойствия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изменяемой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замолчи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несамоуверенный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прическу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внушает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манера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презрительного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сознания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встречаясь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употребляется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шуточки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отчасти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забавные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воспоминаний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поддался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вовлекла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воспоминание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смешных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происшествий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втянутою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разумеется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вечерах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помните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париже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проказы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mettait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perle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француженке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недурна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demoiselle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возьмет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выйдет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одевался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хмурясь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обдумывая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сердил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ворчал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сердило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поднимал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заглушаемый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справедливость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противоречила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андреем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возьмут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живут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откладываемый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немедленного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бодрыми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перемену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ленточку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дружка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андреевич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произойдет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обещанное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расспрашивать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делах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вниманием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потсдама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причесана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переодеваться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расшаркиваясь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уродовать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доведенную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твоим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дьячок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грамоте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служите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молодцу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тамошнее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объявил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желании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вообразят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зятя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пронзительным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прощаньи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хитрого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убедившегося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ненужности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хитрить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проницательностью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проживших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появлении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удесятерилась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открытое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поглощало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мужествен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мечтаний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будущей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семейной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отгоняла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стараюсь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сдерживать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вообразить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любезною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diablement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степень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друзей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родины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посвятить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чертовски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услугам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книг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сразу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сумеет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превосходство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влюбится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увезет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слышанная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доконченная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соблазненной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упрекала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брака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трогалась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настоящий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явится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складывалась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обдумывала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готово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сгруппировалось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бессознательно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привычному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галопу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всякой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легкомысленным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надоела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беготня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тщеславное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испытывать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вызывающей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воurienne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побуждало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поиграть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соната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чувствуемый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миру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устремлен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ножки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трогал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устремленный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приблизившееся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близоруким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вспыхнула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звали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ревновать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donnerai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пальчик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румяным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лечь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ходила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зимнему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трогаясь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воображаемыми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упрекающей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постель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живот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живее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кофточке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чепце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переворачивала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буграми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собирающегося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шагал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фыркал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оскорблен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причесывается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хвостом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бурьенку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ухаживать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раздражит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самолюбие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разлучаться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успокоился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тихона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накрывал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рубашкой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обросшее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расстраивать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неизменным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туфли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искали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увидаться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обычный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сошлась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зимнем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трепетом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совершится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камердинера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горячею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старателен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сжимались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кулак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арифметической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отходил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приступил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пропозицию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воспитанника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отнесся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невестки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недоброжелательно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опустила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вашу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захватит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произведенное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собиралась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держусь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свободна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обдумай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намек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разбудил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увидала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0.00669868804954052</w:t>
            </w:r>
          </w:p>
        </w:tc>
      </w:tr>
      <w:tr>
        <w:tc>
          <w:tcPr>
            <w:tcW w:type="dxa" w:w="2880"/>
          </w:tcPr>
          <w:p>
            <w:r>
              <w:t>француженку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шептал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талии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посмеяться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странным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сергеич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плачущую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прежним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спокойствием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сожалением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личико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perdue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comprendrez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постараюсь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счастья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расчувствованный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сожалея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умиления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щепоть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табаку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действительная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женою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удерживаю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умоляющее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поморщилась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презираете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поймете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нежная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donnerez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toucher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счастьем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брак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попрошу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ростовы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адресе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застала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рыдающим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поправившиеся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произнесла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доброе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зарыдал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графинюшке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отерла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закапанного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успокоила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приготовит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слухах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получено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получится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беспокоиться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тревожно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взглядывать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сводила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семейства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одаренная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чувствовать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оттенки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насторожила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уши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касающееся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касалось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беспокойства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вертелась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замечаний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разбега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николиньки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утвердительный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коротких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рассказала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содержание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условием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благородное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горестную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немножко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большими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обманула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кучу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пустяков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помнишь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старательным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недостойною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намерена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перестану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любопытными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подобного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напишешь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писать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мучивший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раненый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обиженный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очками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певца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наташином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девятилетний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миниатюрного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портрета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навертывались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приложил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ухо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равнодушных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радостными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отворила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гордое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окончившего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ампутацию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публику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прижимала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протянула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лысую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оттолкнула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кратко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производство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кланяется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шосс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обратившиеся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закружилась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баллоном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николушки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прочитано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сотни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считались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перечитывала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наслаждением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письму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добродетели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крошечными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членами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шевелился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ссорилась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выучился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помощи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мужское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всемирный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колыбели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возмужание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возмужания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закричало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сыновей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описывает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описательную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писались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брульоны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переписывались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николушке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заботливостью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вещицы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обзаведения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практическая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протекцию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константину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командовал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0.011412579639957923</w:t>
            </w:r>
          </w:p>
        </w:tc>
      </w:tr>
      <w:tr>
        <w:tc>
          <w:tcPr>
            <w:tcW w:type="dxa" w:w="2880"/>
          </w:tcPr>
          <w:p>
            <w:r>
              <w:t>командовавшего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отослать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курьера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6000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обмундировку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кутузовская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стоявшая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лагерем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следующему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императоров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ольмюца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вступила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ольмюцкое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извещавшую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снабженные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маркитанты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павлоградцев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каролине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трактир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отпраздновал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вышедшее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купил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товарищам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товарищем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выпил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лагерь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отыскать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товарища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затасканная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юнкерская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затертой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темляком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шапочка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ухарски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лагерю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измайловского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обстреленным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переходы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везли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офицерам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австрийское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готовило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городов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гордились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приказанию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пешком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похода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исполнительностью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аккуратностью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заслужить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выгодно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экономические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знакомств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рекомендательное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аккуратно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отдохнув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последнего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дневного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отведенной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круглым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курящуюся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пирамидкой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пешки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ах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шахматы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ложиться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отсторонился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толкнуть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баритонными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армейскими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забрызганные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кутузовского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солдатскому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георгиевскому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снурках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подвязанную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цесаревич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приемы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балы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милостив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нашим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приятеля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кутежах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боевой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приятности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высокопоставленных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захочется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расспросить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грубость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хозяевам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зеркалом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височки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александр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0.016870769902546493</w:t>
            </w:r>
          </w:p>
        </w:tc>
      </w:tr>
      <w:tr>
        <w:tc>
          <w:tcPr>
            <w:tcW w:type="dxa" w:w="2880"/>
          </w:tcPr>
          <w:p>
            <w:r>
              <w:t>убедившись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сюртучок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письмах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вложено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посылала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назначению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чорта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нужное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лакейская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карьере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гаврило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презрительною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гвардейцы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анекдоты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анекдотов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вспыльчивости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галиции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поговорка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потребовал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поверите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приказы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наизусть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козырьку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изобразить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проницательно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закуривая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сбирался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искусно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отклонил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шенграбенское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участвовавшие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правдивый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рассказы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атаках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определенное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понятие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поверили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случается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рассказчиками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кавалерийских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усилие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бурею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врубался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сабля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отведала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испытываешь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покровительственные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расположенный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понравиться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присланный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рассказывающего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армейского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прищурился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лениво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насмешливый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армейской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точки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зрения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причислялся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покраснел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воспользовался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случаем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выдавать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удвоенное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фуражное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армейским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приходите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оглянув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непреодолимого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переходящего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удостоивал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озлоблением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рассказов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бешеными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получают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спокойствию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фигуры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соединилось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властию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согласиться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достаточного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серьезной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несчастие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фамилию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поклонившись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испуг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гордого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человечка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австрийских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наследником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цесаревичем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двигаться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щегольски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вычищенные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выстраиваясь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штыков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развевавшимися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заворачивались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мерным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топотом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звучала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мундирах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расшитыми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музыкантами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растягиваясь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пехотой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кавалерией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расставлялась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назначенных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полной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перетянутыми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толстыми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талиями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шарфах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расфранченные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вымытым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вычищенною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шерсть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волосок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волоску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примоченная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совершается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сознавая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песчинкой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начались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напряженные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пришедшие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одинаковом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листьям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испуганные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волна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подвигавшаяся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ветра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заколебала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флюгера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затрепавшиеся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петухи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повторились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трубачей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кавалерийского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игравшие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трубачи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ласковый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ужаснулись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могущества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влечения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причиной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громада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величайшее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трепетать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гремело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оглушительный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безмолвности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неподвижности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безжизненным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присоединяясь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оглушительном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окаменевших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всадников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безраздельно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треугольной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надетой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негромким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привлекал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зоркими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расстояние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нежности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всякая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прелестно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остановившись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улыбаться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сильнейший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прилив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вызвал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заслужили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георгиевские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знамена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расслышал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надсаживая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повредить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восторг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нерешимости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нерешительность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величественною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продолжалась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энглизированной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гнедой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перчатке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подобрала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морем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белый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плюмаж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окружавшей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господ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распущенно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сидящего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вчерашняя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восторга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значат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ссоры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прощаю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проходить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церемониальным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купленном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бедуине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отличный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всадил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бедуину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бешеного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аллюра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разгоряченный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пенящуюся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отделив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хвост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переменяя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чувствовавший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группами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австрийцах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нашу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кружках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государе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восторгались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предводительством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уверены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выигранных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напутствуемый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пожеланиями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воспользоваться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лаской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наилучшее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заманчивым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присылает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кланяться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ольмюце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жили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свитами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верховному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щегольской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высшие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сновавшие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щегольских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лентах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неизмеримо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гвардейского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помещении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денщики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желали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шляется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разнородная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персидском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присевшим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клавикордах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досадливо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поблагодарил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взошел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прищурившись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учтивой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выслушивал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подобострастным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багрового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мольбою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предвидел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субординации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существенная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заставляла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затянутого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багровым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удобным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разговаривать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прапорщиком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впредь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писанной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неписанной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провозился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вейротером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возьмутся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аккуратность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вейротера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доложить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принадлежу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разделявший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уперся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нетерпением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возвратится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сосредоточивается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сходить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возможным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пристроить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поближе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приходилось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руководить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светском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вблизи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давала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притягивала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ольмюцкий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участвовали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члены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противность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мнению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наступать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генеральное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дворец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квартиры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обаянием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победоносного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советовавших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опровергнуты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доказательствами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толковалось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превосходившие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одушевлены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стратегический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подробностей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руководившему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маневрах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картах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предлежащая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горячих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сторонников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одержанною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отрывочно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австрийцами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предвидение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отчетливости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долгоруков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традиридира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адресовать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генералом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серьезный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остроумный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chef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gouvernement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понравится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обедал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теперешнего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утонченного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итальянского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словоохотливый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долгорукова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искреннего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волновала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близости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сознавал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соприкосновении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покорною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долгоруковым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выходившего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штатском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резкою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особенную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изворотливость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долгорукому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вглядываться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стороной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неприятнейших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иностранных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адам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аустерлицкого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измайловском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числа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двинулся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ночлега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версты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батальоны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артиллерией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внутренняя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преодолевал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мечтания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пропали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оставлен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тоскливо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привозимых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блестящей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занятии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вишау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взятии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сильного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ночного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совпадал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участвовавших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ехавших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щемило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перестрадавшего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предшествующий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пробывшего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собрались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закусывая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погребца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взятую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окружили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драгун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задыхался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захватить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fasse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cheval1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предполагая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исправность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донес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ариергард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богатый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альзасец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драгуна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султанами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сожаление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неучастии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приглядевшихся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поглощен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происходящего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вознагражденным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ожидаемого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оглядываться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восторженным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приближавшейся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праздничнее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величественного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захваченным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величественный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простой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чувству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мертвая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huzards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человеческий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нечеловеческого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поровнялся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сияло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веселостью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напоминало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ребяческую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четырнадцатилетнюю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секунды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павлоградские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галопом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воздержаться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присутствовать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представления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отделившись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счастливом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исходе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состоявшее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побеждены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дивизион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немецком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площади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сильная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кобыле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склонившись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грациозным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лежащего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груб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сутуловатые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судорожно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шпорой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класть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появившиеся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наполнившие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авангарда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малейшей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перестрелке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авангарду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обещаны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двойная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трещали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бивачные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праздновал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официальных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обворожительного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спуску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воодушевленные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ротмистр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воодушевленно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налил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стаканом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распахнувшейся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коротенькою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любимца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походе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царя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разделяю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мечтая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спасая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будущего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памятные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предшествующие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аустерлицкому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десятых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следующий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вилье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войсках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распространилось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причина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нездоровья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заключалась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сильном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препровожден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аванпостов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парламентерским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савари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полдень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аванпосты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ввечеру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перестрелок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сферах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полдня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сильное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продолжавшееся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памятное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аустерлицкое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квартирой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заколыхалась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громадным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девятиверстным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поутру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толчок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дальнейшему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серединного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повернулось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вертеться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результат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механизме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неудержимо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результата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безучастно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шипят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простоять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зацепил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сливается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часах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бесчисленных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уравномеренное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результатом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человеческих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порывов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проигрыш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называемого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передвижение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стрелки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циферблате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истории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0.015134073000813767</w:t>
            </w:r>
          </w:p>
        </w:tc>
      </w:tr>
      <w:tr>
        <w:tc>
          <w:tcPr>
            <w:tcW w:type="dxa" w:w="2880"/>
          </w:tcPr>
          <w:p>
            <w:r>
              <w:t>дежурным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неотлучно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недолго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долгорукову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недовольны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билибиным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бонапарт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генерального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дорожа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требовать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противно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методе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огорчению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энергия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указывает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опытность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атакуем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аванпостах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случаи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флангового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слушавший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собираясь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herr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general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hohenloe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enfin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ainsi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noms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taisez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милорадович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нервы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гогенлое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завтрашнем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толстому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riz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переехал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потребованы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явились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назначенному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распорядителем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предполагаемого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оживленностью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торопливостью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недовольным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председателя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руководителя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запряженная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разбежавшаяся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возможную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осмотра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доклада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диктовал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немецкую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забывал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почтительным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испачкан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растерянный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самонадеянный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рисом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сделавшейся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кабинетом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ординарец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позволением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карта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окрестностей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расстегнутом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выплыла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волтеровском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пухлые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единственный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кивнув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притворялся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последующего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диспозиции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неудержимом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человеческой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однообразным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диспозицию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атаке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неприятельской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кобельница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сложная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оригинальной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seinem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linken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fluegel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wald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bedeckten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berge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lehnt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rechten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laеngs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kobelnitz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sokolnitz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befindlichen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teiche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im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gegentheil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unserem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seinen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sehr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vortheilhaft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letzteren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feindes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besonders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doerfer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besitze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wodurch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zugleich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flanke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fallen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ihn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flaeche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zwischen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schlapanitz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verfolgen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indem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defileen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bellowitz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welche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feindliche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front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diesem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endzwecke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erste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kolonne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zweite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dritte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буксгевден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спиною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воинственной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локтями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приподнятыми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согласен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вейротеру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ланжерон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южного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покидавшей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перевертывавшие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вращательное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прерывая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нахмурился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опирается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правым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тянется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вдоль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сокольница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находящихся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превосходим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неприятельское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займем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сокольниц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будучи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поставлены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нападать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преследовать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равнине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шлапаницем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дефилеи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значащий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пржебышевский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достойною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поглощенного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дохтуров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разложенною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добросовестно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неизвестную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наименования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предполагается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возражения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ланжерона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читавшему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однообразный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просыпается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перерыве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усыпительного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язвительнее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авторском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твердою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приготовленною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независимо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лекарка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ироническою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спорили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увидим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встречать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потушил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переменяет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избавляет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остаются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выжидавший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откашлялся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откланялись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тревожное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ланжероном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придворных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личных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соображений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рисковать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десятками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моею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далеких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времена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туман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пробивался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кончено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сосредоточение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пункте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замешательство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начальствующих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представляется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0.012156878312129091</w:t>
            </w:r>
          </w:p>
        </w:tc>
      </w:tr>
      <w:tr>
        <w:tc>
          <w:tcPr>
            <w:tcW w:type="dxa" w:w="2880"/>
          </w:tcPr>
          <w:p>
            <w:r>
              <w:t>поражены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выговаривает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вмешивался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пункту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голосу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носит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звание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выиграно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назначается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любимым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милы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торжества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укладывавшихся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дразнившего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фланкёрской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рассыпаны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пространство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туманная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туманную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чернелось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блестит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приблизил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охранял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изобличал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вздрогнул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лозунг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попрошусь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пологий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пятну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зашевелилось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опустилась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детский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государем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гурьева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протяжные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насторожили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зажегся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зажглись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гудело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стоявшему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подождав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шевелившуюся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звукам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приглядываясь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усиливались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произвести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торжествующие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возбудительно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vive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прокашлялся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ехавшего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тумана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представляясь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нескольким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ехавшим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адъютантами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явление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огней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рапортовал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съезжу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разглядеть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федченку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жутко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гусарами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таинственную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виват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слыхал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кусты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деревья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рытвины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спустившись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неприятельских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доехал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проезженную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зачерневшееся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щелкнул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жалуясь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зажужжала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вылетела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ружье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огонек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повеселевшую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галоп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настаивал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отступили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разложили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отступить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козырька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поездкой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прикомандировать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оставайся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ильи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пошлют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читали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приказ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зажигали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соломы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выходит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отмстить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ульмскую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голлабрунне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обычною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внесете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увидите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подвергающегося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колебания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расстроивать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наемников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воодушевленных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зимние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застанут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формируются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резервов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долженствовавшие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спуститься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пережевывали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стекались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увезти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колонновожатые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русскими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служили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предвестниками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стоянки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сбегались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голенища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шпаги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укладывали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батальонные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наставления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усиливающегося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моряк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неведомые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опасные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широты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корабля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собака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корабль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нравственном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звучит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решительного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торжественного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несвойственное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сражений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возбужденно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приглядываются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расспрашивают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столкнуться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непонятной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сталкиваясь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вечор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предпринимаемым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повеселить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густом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пронеслось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беспорядка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передается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естественностью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беспорядков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бестолковым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вредная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проклятые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передразнивая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отъехавшего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девятом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злобу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бестолковые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путаницы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шедшей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отдален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колонновожатым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австриец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расстилался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спустились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нескладно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складнее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речкою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рассчитывая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встретить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наткнувшись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слыша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одушевления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распространившимся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перестреливались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подвигались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получая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блудили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туману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незнакомой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четвертая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праценских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наверху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черте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девятого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сплошным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пустотелый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багровый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колыхался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поверхности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ручьев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войске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маршалов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арабской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итальянскую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шевелилось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предположения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оказались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лощину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праценские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ключом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лощинам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ночью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беспорядочности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предположениям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союзники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двигавшиеся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близ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ослаблен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годовщина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задремал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виднеющиеся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особый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оттенок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заслуженного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маршалы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выплывавшее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брызнуло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маршалам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сопутствуемые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поскакали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праценским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милорадовичевской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пржебышевского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спустившихся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раздраженным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наступлении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желанной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аркольского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известны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могущие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потребоваться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невидными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бригадой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сломлю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лощинах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туманного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вправо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вступала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звучавшая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изнуренным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растянуться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дефилею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желчно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humeur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смягчил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division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tirailleurs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шедшие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стрелковой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рассыпать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пустынной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склоняющейся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приказав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старчески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опустившись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тучным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закрывши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зевоту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приближаться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протяжению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растянувшейся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закричали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сморщившись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працена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разноцветных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черном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дивизия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велите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султаном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рыжей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вороной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аффектацией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находящегося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нерассуждающего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пробежало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счастливому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ольмюцком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обворожительное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величавости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разнообразных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невинной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прогалопировав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отдохновенно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чарторижский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вспотевших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переговариваясь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длиннолицый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жеребце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белых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отобранные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гвардейских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армейских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берейторами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растворенное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пахнуло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свежим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невеселый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кутузовский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энергией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уверенностью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успехе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прискакавшей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наклоняясь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нахмурясь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сутуловатыми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прислушаться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предупреждая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выговорил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переглянувшихся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выразился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ропот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повинующегося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подозвав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новгородского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апшеронского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тронулись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апшеронский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орденах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шляпой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набекрень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осадил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ferons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вызывая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насмешливую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дурным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возбуждаемые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бойким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самоуверенным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возбужденный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ожиданием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рады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прокричали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шарахнулась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неожиданного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аустерлицком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выдерживая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рассеянные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настораживала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делала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марсовом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соседства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жеребца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полверсты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хвосте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заброшенного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разветвления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попросить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дальнее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хвататься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поднимавшуюся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апшеронцам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пятисот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близкая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недоумевая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озлобленным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уедет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протеснился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прижимая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раненой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остановите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вероятно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нахлынувшая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бегущих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попавши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выбравшись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орудийных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стрелявшую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повыше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осталось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бледны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свистом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атаковали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выстрелили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залпом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схватился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знамя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зашаталось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ружьях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соседних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отчаяния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старческого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бессилия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расстроенный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свист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направленных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побежит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колебавшееся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хватали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артиллерийских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поворачивали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батальоном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неперестававший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рыжего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артиллериста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тянущего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банник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растерянное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озлобленное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понимавших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рыжий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вспомнит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ружьем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понимавшего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выдернувшего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размаха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крепкою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палкой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развлекала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раскрыл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кончилась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борьба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спасены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ползущими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озлобленными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высокому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бесконечному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отклонить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расстоянию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детское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упругостью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храбрейшем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багратионовых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занимаемое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уварова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передвижения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приготовлений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пушечной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орудийной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утреннем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неравные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перекаты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перебиваемой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дымы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расплывались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зелеными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пригорке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дыму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холсты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унылого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энергии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пускался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проникая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следующая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посмотрю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возвращались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наперерез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протяжении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уехать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прибавляли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бряцание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кавалергарды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завлеченным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крайний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рябой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неминуемо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бедуином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нагайкой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кавалергардовой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пятивершковая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понеслась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миновали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миновав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удивлялись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тысячных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проскакавших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осьмнадцать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гвардейскою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воинственную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откликнулся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величеству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кавалергардском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ранен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обвязанную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пустой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жаркая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близкую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ружейную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погибнуть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нашедшее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въезжал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занятое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разнородных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находящееся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деревнею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ровняясь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бежавшими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перемешанными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пропадай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непонимавших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zum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henker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diese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затихла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бегстве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праценской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экипажи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смешанно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копошилось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ядер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поставленных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ухватив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чорту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оставив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берейтора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опасно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самоуверенною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батюшки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царских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иваныча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царем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бишь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указали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башня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погибло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копны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десятине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сползались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страдающих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усеянному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навёли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страшных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мертвецы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сожаления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вспомнилось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гостиерадеке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объясняли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распространившийся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окопанного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канавы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знакомою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выпустив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перепрыгнул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осыпалась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насыпи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врезавшиеся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дрожит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мечтает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отсрочки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неизвестное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замирает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держались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побед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торжеств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смертном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подтвержденную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подъезжать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дурной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отчаянием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нерешительности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помог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яблочное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завистью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жаром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участи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отчаянии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отчаяние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собственная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слабость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подъехать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ехали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фурмана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неподалеку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берейтор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ведя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берейтором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полушубке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молчаливого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повторилась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корпусом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отступали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теснились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прудов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плотины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аугеста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выстроивших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многочисленные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отстреливались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преследовавшей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плотине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колпаке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внук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засучив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перебирал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серебряную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трепещущую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нагруженных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мохнатых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шапках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куртках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запыленные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обезображенные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умирающих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каждые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нагнетая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шлепало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обрызгивая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кровью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десятком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влекомые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вытаскивала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забрызгало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рванулся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склизкий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подпрыгивая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орудием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засвистело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бесчисленные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своротило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замерзший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провалился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орудийный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ездовой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потопляя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свистели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шлепались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древком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истекая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жалостным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вечеру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стонать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страдающим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поднявшимися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плывущими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синеющая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поворачивал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подъехавшие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верховые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усилении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уткнутым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почернелым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затылком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закоченевшую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munitions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sire2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стрелявших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avancer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celles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лежавшим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навзничь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sire5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батарейных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жужжание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интересовался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жгло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исходит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ничтожным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бесконечным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помогли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возвратили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пошевелиться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пошевелил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ногою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болезненный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маршалу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страшной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причинили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укладывание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сондирование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перевязочном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очнулся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соединив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ранеными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передвижении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пленных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гвардии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кавалергардский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кавалергардского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награда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репнин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frotter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обрывающимся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трофея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употребил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отразился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переносившим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мелочен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тщеславием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справедливым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добрым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сунулся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ничтожно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ослабление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истекшей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близкое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ничтожности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дождавшись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позаботятся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ларрей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осмотрит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сиянье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навешенный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очутился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благоговением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помилуй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ничтожества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толчке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невыносимую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ничтожного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основание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горячечных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наслаждался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ограниченным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несчастия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начинались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хаос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беспамятства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sujet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nerveux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rechappera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безнадежных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субъект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предпоследней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бутылки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ухабы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несносные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отпуски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въехали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положением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ускорить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извозчик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пряники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папеньки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проснись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карниз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тротуарный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пускаясь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покривившимся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нечистоту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горела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сальная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отворившуюся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преобразилось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ломберные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люстра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выскочило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обнимали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приговаривали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расцеловала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отскочила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блаженном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устремленном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соне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минуло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восторженного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незнакомом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сшитом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снуркам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рекомендуясь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смотревшему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восторженные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визгнула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подскочила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диванную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столпившись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перехватывали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приезжие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предшествующей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грязные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приносили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горячую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слипавшиеся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наташин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шуршанье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крахмаленных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девичьих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растворенную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мелькнуло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соней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наташи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0.015630272115594545</w:t>
            </w:r>
          </w:p>
        </w:tc>
      </w:tr>
      <w:tr>
        <w:tc>
          <w:tcPr>
            <w:tcW w:type="dxa" w:w="2880"/>
          </w:tcPr>
          <w:p>
            <w:r>
              <w:t>воинственного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старшего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сестрам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спрятал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петю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выходи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уважением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халат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надела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влезала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кружилась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платьях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всяком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выражавшейся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распускалась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ужасно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говори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сожгу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нежной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локтя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линейку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разожгла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прежней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классной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подушечками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наслаждений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сожжение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показания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станет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отказываться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считаешь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насильно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придумано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прелестная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любящая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сомневался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радостей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крикнула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думаю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переспросила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танцовщика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округлив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денисову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засмеялась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болтать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васькой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посольстве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обещании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перестанет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выбрав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общую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напомаженный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дамами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ожидал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ненаглядный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почтительный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знакомыми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ловкий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танцор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перезаложены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рысака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самыми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острыми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серебряными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некоторого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промежутка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примеривания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возмужал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невыдержанный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божьего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занимание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гаврилы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поцелуи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далек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серебряном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известными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ездит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дирижировал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мазурку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фельдмаршалом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английском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сорокалетним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александру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пребывание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связываться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многое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унизительное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английский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кутеж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поездка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озабочен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устройством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клубе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халате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отдавая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клубному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эконому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знаменитому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теленке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членом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клуба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устройство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широкую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хлебосольно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понадобятся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эконом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гребешков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тортю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майонез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стерлядей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антре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скачи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подмосковную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барщину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оранжереи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укутывал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горшков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эконома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бряцанье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чернеющимися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отдохнувший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музыка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цыган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шенграбенскому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почтенным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наблюдательно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смеется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парные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земляники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ананасов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княжнам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разгуляй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притащи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цыганками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озабоченным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покидавшим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конфузился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безухову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прислал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небесная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спросили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таинственным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компрометировал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пригласил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сочувствие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невольных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интонациях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полуулыбкою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обеду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героя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объяснений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странному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событию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необыкновенных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дававшие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юрий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интимных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говорившие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чужих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суждения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москвичи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присяжные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совещательной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заговорило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найдены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неслыханному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невозможному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продовольствие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пршебышевского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неспособность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неопытность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необыкновенны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чудеса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прославившийся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шенграбенским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нерасстроенною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сильнейшего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выбран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содействовало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воспоминаниями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дохода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воздаянии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нерасположение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неодобрение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faudrait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пародируя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вертушкой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повторялись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воспоминанием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растопчина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сражениям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высокопарными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немцами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логически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выдумать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убеждая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опаснее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заряжал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комнатах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разговаривающих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весеннем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взад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сходились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фраках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пудре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ливрейные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лакеи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напряженно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уловить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присутствовавших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твердыми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случайных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семеновским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почитать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отпустивший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унылым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преклонявшихся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рассеянною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презрительностью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богатству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кружков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почтенных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переходил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кружка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значительных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приближались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валуева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растопчин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0.01265307742690987</w:t>
            </w:r>
          </w:p>
        </w:tc>
      </w:tr>
      <w:tr>
        <w:tc>
          <w:tcPr>
            <w:tcW w:type="dxa" w:w="2880"/>
          </w:tcPr>
          <w:p>
            <w:r>
              <w:t>смяты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валуев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конфиденциально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москвичей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нарышкин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заседании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петухом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нетрудному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кричать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петушиному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выучиться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старички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сапогах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столовой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здороваясь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важными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неважными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подмигивал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знакомством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разбросанные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встряхнутая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смушковом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орденами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георгиевскою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звездой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подстриг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невыгодно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беклешов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федор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петрович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паркету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вспаханному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завладев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столпившихся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протолкал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проталкиваясь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серебряное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блюде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напечатанные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блюдо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услужливо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сочинитель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склонил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охраняй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вождь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рифей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цесарь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утруждать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алкидов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громогласный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загремел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веселися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раскланялся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александров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беклешова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отношению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чинам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чествуемому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неловких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гордо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денисовым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знакомцем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долоховым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старшинами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угащивал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олицетворяя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московское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труды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обеды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стерлядью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пробками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некоторое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переглянулся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замолкли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увлажились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мест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шенграбенском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восторженный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выпив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последовали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продолжались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подобрали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провозгласил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петра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ивановича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кантату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сочинения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павла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россам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враги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кончили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расчувствовался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учредителя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щурясь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уныло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тяжелом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намеки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анонимное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анонимным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тайна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безобразное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поднималось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возвращено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кутежными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взаймы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неудовольствие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цинически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хвалил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красоту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разлучался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осрамить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находили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связывал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медведем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дуэль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убивал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боятся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переговаривался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бретёр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насмешливо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обеде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массивною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рассеянности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настроения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задумавшись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лелеять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хорошеньких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бокалом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почетному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выхватил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зрачки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мутившее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сосед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шептали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жестокими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рванул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решен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ненавидел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разорван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секундантом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переговорил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условиях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позднего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идешь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пишешь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завещания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думаешь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наверно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говаривал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костромской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сокольницкий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предстоящего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осунувшееся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чужого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зарыться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приходило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рассеянным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внушавшим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смотревшим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сабли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воткнуты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пистолеты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оправдал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важную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проливать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противники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согласятся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участники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подобных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действительной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благороднее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обиды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способе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попытку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поединка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соснового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истаявшим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оттепелей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отпечатавшиеся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сабель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означавших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воткнутых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оттепель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барьера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протоптанным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вглядываясь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подобие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протоптанной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дорожки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потянув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впечатлению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помешал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торопливые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опущенный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ковыляющих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нахмуренно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отделяющее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опустился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закройтесь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грудью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повернувшись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целиком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снегу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приговаривая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твердил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закрытыми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чувствуешь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прерывающимся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перенесет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увидит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умолял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приготовить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горбатою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нежный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виделся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глазу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следующую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отцовском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прилег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буря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вскочить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дивана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представлялось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0.008187285393882858</w:t>
            </w:r>
          </w:p>
        </w:tc>
      </w:tr>
      <w:tr>
        <w:tc>
          <w:tcPr>
            <w:tcW w:type="dxa" w:w="2880"/>
          </w:tcPr>
          <w:p>
            <w:r>
              <w:t>наглое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обманул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постыдно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величавою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неприступностию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вдумываясь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всегдашнего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отсутствия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пристрастий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развратная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желать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вульгарность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высшем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аристократическом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ищут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перерабатывал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ложь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xvi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казнили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бесчестен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умирали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мученическою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причисляли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робеспьера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успокоенным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неискреннюю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попадающиеся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diable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allait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разлучиться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атласном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огибали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прелестную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мраморном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выпуклом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чортом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понесло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диадемою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всёвыдерживающим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дуэли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уставил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кофей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попробовал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храбрец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точностью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доказали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посмешищем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вызвали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возвышала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мычал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предпочитала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хрипло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странными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страдал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прекратить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шатаясь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неизвестною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взвизгнула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раскрытыми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неделю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выдал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доверенность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управление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великорусскими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посольство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жителями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выздоравливающий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отретироваться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ретираду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официального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аустерлицкой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извещал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достойным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сожалению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список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поименован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утреннюю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молчалив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садовником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архитектором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скрип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опустилось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повисло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испытанное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неловкая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невыразимою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всхлипнув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услыхала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просияло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независимая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жилистую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отвертывайтесь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будемте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прощался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высокомерным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раскаялся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внутреннего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свойственного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вглубь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отстраняясь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колени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приготавливать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встревожили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задумалась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внутрь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беременных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притти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уговорила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чиновника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розыскивать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заказал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походках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fruschtique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matin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богдановна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акушерка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жившая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лизу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неотвратимого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физического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капризно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девицам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желанию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сроку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фриштика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несших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отворачивались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затворяла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несчастию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утишала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повязанная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прасковья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запрещения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входившая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княжовы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свечи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венчальные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зажгла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чулком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успокоительно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разлито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страданиях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притвориться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обычной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степенности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царствовавших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смягченность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кабинету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богдановне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доложи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поправить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поправив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таинство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торжественнейшее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смягчения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мартовских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зима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высыпает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отчаянною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снега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выслана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подстава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высланы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ухабам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висящий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мешочек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кишиневе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дохтура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жаворонками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задвинутую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затрепал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штофною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прядями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накинула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экипаж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фонари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столбике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площадке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дворецкого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шубе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обсыпанным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лестницу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съехался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изножья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помогите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обошел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душенька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страданий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муки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посоветовала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акушер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просидел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принесли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родился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плачут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засученными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растерянно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замялась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дурного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мертвое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хрюкнуло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трясущихся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обхватил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ступени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гробу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оторвалось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мамушка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подбородком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придерживала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перышком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священник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сморщенные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ступеньки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младенца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утопили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вынесла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нянюшка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брошенный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вощечок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замято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московскому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лето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сдружился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старушка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полюбившая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говаривала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развращенного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благородству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храбрецов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отечества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федю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выздоровления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передавлю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неоцененная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полезны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продажных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графинь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небесной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веришь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небесное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очистило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осенью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семейство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вернулось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родителей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шестнадцатилетняя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прелести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девически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приезжавший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девические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лепет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женской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непоследовательные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готовности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введенных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поссорилась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настаивала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неприятен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упорным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своевольством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предсказание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adolescentes1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преимущественное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неотразимым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реже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осени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набор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повсюду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анафемой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предстоящей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заключался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соглашался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отпуска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предстоящий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поощрял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влюбляйся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остальное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замучив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напряженность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атмосферы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царствующее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чуткостью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иогеля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праздникам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дмитрич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шутливо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рыцаря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клубном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предположении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выбежав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торжествующе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приличная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бесприданной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озлобление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приготавливался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пришлю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растерянная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отказываетесь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suffisance1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откажетесь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выделывающих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adolescentes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танцовавшие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взрослые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приезжавшие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мыслию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снизойти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лучшее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хорошенькие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горчаковы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особенного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хозяина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правилам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искусства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добродушный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билетики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танцовать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надевающие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танцовывали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англезы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иогелем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объяснением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дочесать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порывистою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кисейных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сестру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meilleurs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jolies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просьбой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утешая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посижу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заиграли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вводившуюся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иогелю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притопывая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иогель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гордостью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лучшею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полетел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выделывающею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пристукивал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проходившего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мастерством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плясать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польскую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бантиками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волшебница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отстегнул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мазурке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выждав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победоносно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пристукнул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стульев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прищелкнув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стучал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подщелкивая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неожиданное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закружив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недоумением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уставила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восхищены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польшу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старое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мазурки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приятелям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приезжай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английскую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толпилось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видался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илюшка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угадав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соскучившись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ежедневною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необходимость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0.009675882738225195</w:t>
            </w:r>
          </w:p>
        </w:tc>
      </w:tr>
      <w:tr>
        <w:tc>
          <w:tcPr>
            <w:tcW w:type="dxa" w:w="2880"/>
          </w:tcPr>
          <w:p>
            <w:r>
              <w:t>уме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треснув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сряду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прометав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поверить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разносил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надписал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раздумал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обыкновенный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семерку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червей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надписав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отломанным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согревшегося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выигрыш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воскресенье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прошлой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неделе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денежных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дает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семерка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изменения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ужинать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домашняя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дуэты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ясностью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неоцененное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освещенного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повергнуть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пучину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неиспытанного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красноватые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видневшимися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положили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колоду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взялись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подаваемый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опрокинулся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собственную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сосредоточилась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шестисот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возвысилась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превышала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возрастет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опершись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залитым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оставляло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отыграться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назначал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покорялся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амштетенском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изогнутых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шнурков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столькими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холодное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пожелал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именинам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шкатулку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ознаменовалась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бессильному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дошла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рокового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приготовил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углом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стукнул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отложил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итог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цыганским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входили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карточка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веселье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рубль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цифру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рознившую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приготовленных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убьешь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имевшие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десятка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устаешь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напоминая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заплатить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несчастлив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кузина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честного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воротившись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царствовала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знающие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шиншиным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пасьянс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взъерошенными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волосами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хлопая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коротенькими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сочиненное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стихотворение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покинутым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испуганную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заглядывая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раскладывавшие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уговаривавшие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умоляю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надоел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клавикордами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прелюдию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заставлять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аккорд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бесчестный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далека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портить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энергическим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каблучка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промежутки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интервалы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заставляют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содрогаться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ребяческой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необработанный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неправильными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придыханиями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наслаждались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необработанным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необработанная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недостатками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следующей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разделенным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crudele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oh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усилить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наслаждения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действительность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раскуривал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апоплексически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краснеют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всяким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простите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объяснялся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крошечной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куклы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мосьё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обиженно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возмущенная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слушайте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решайте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курчавую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обратитесь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поставили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боготворю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уложили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нежнее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преданнее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альбомы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стихами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отослав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росписку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торжке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станции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раздеваясь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чемоданы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позже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приедет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пробудет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торжковским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шитьем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уединении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овладели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обложка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издания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романа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свернулся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смотритель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проезжего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проезжающего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управляет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логического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умрешь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торжковская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торговка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визгливым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предлагала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козловые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захватывающий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борьбе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боролась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отвращении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осмелюсь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потесниться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недостатком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проезжающий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морщинистый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нависшими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заношенном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тулупчике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валеных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костлявых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проезжий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прислонив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обстриженную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проницательное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заговорить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собрался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сложив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пальце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чугунный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перстень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адамовой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глубокомысленно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желтый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усов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поворотливый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кипящий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амалии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безбородому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неизбежность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перевернутый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недокусанным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сахара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углубился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твердый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неотразимо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постигшее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подчеркнул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сожалею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упомянул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знакомца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познакомиться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адамову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свободных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протягиваю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колеблясь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внушаемым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верованиями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мироздания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противоположен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поймем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мысленного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большинства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извините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находитесь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посмею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твердостью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миллионами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праотца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адама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жилищем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кощунствующих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властью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явилось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предположили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существа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прерывать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старческими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листы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существовании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благость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мерзость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мечтаешь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кощунственные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частями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сделанных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работаем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бесконечность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непонимании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разумным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убежденности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состарившимся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опущенностью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обновления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возвращения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постигается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скaзал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отеческою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мудрость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чистейшая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воспринять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нечистый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внутренним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очищением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известной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воспринимаемую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науках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химии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распадается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науку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объясняющую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мироздание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вместить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обновить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называемый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погляди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спроси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руководясь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сморщась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познавать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проводили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буйных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оргиях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десятках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распутную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руководстве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ненавидите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беззвучно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шевелил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застегивал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научите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засопел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токмо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вилларскому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бумажник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вчетверо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посвятите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осип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алексеевич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книге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баздеев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мартинистов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новиковского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станционной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безупречное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соединенных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фомы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неизведанное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осипом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польский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поверхностно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петербургскому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официальным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секундант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ходатайствовала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священный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почитаю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поручительством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вилларский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отреклись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0.16647480300895143</w:t>
            </w:r>
          </w:p>
        </w:tc>
      </w:tr>
      <w:tr>
        <w:tc>
          <w:tcPr>
            <w:tcW w:type="dxa" w:w="2880"/>
          </w:tcPr>
          <w:p>
            <w:r>
              <w:t>испытают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сняли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одеянии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небольшому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невиданные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узлом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сморщенною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подвигалась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проведя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наклонением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услышите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пожимал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связанными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откроется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сильные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повязку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лампада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человечий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череп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наполненный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гроб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удивило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необыкновенного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евангелие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слабом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осторожными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кожаными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надето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ожерелья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окаймлявший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продолговатое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истины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видящий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подобное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детстве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захватывающим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дыханье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биением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приготовляющий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ищущего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риторе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ритор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святой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орден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достижении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непривычки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стыдясь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несоответственности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торжественностью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удовлетворенный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средств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ищете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премудрости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перчатках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совпадает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пользою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главнейшая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никакая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человеческая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сохранение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потомству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некоего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древнейших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долговременным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надеяться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приуготовлять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очищать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просвещать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преданием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потрудившихся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учинять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восприятию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исправляя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стараемся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членах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благочестия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противоборствовать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царствующему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подумайте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противуборствовать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помогал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поименованных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ритором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исправленным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готовым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ищущему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соответствующие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ступеням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храма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воспитывать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соблюдение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повиновение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высшим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щедрость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седьмых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помышлением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томившуюся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оставляя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уединенному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немногу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пальцам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седьмую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тверд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преподает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истинного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искателя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мудрости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словесные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храмина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убранством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изъяснить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дальнейшем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принятии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открывали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неподверженной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содержит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начнутся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щедрости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драгоценные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жирного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обручальное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повиновенья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рубашку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штанину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ноге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незнакомого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туфлю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заставляло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колебаться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взвешивая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ищите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блаженства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источник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внутри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освежающий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умилением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переполнявший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храмину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жирною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вилларским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дверям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ходьбы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аллегории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священной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предвечном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путешествия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различно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смятение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заспорили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циркуль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клятву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потушили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запаху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спиртового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окровавленной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надвинулся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вонзились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отстранились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sic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transit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gloria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председательском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сановник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вделана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различными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алтаря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евангелием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прямоугольное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нашло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вспоминать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сомнение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ужаснулся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сомнению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повергся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лопату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запятнать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белизну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представляющего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крепость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невыясненной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снисходительно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заглаживать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определены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уверите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непорочности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изберете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украшают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смутился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неловкое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прервано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тетради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кубического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входное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вслушался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запомнились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находятся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берегись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настави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злобы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вражды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возбуждай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ближним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возмутит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обрящешь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поздравления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возобновления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людях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сгорал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поучение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записать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лист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милостыни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возвращении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дальнего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привычек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вникнуть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изображавшего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стороною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третьею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физическое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четвертою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квадрата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ложе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благоразумнее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поссорился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дорожащему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понизив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напиши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внушительно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источников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принимает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милостива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масонского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вспоминались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противостоять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зависеть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дальнейшая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привлекательно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указана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друзьями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суммы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братья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киев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тамошним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тогдашнюю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секунданты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разгласилась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незаконным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лучшим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женихом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невестам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заискивать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обвиняли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бестолковый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подверженный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припадкам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достойное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свойственному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усвоила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откровеннее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cerveau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полусумасшедший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испорченный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развратными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идеями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fleur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intellectuelle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градус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политического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придворного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легитимистского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петербургского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получены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печальные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прусской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иеной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ауерштетом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прусских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вступили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началась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собрала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обворожительной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фрейлины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матерью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заметных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новинкой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сливки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интеллектуальной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эссенции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европейские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полководцы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потворствовать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бонапартия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высказывать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непритворный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прусскому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george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термометр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дипломатических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австрией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надежде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союз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адъютантском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тетушке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присоединен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сухую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познакомила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незнакомыми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hyppolite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kroug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kopenhague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shittoff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сдержанного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поручение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пруссию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возвратился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усвоил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понравившуюся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неписанную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прапорщик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копенгагенский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вознаграждают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успехам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прежними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дурном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старом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улицах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презирал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повышение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оценивая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сближения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вслушивался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bases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saurait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parvenir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doute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pourraient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phrase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authentique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датский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distinguer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penser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предлагаемого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договора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фраза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тонкость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короля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ввести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успевал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путешествие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глогау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прусское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завладел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угощенье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вcех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заинтересована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absolument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veniez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mardi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искреннею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повидаться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сделаете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пожалуста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выдвинувшись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безбожный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похитил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фридриха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извинился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voyons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voulais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отнесена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насмешке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сморщенным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воюем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bons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утихал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пожалованных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portrait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cadeau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citerai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грустною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сопровождала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сказанных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прусском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обещала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объяснит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вторник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великолепный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отсутствием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глубокого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табакерка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театр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всюду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проклятия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деревнях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театра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разноречивые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многом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восьми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старческую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период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открывшаяся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вверенным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педантизма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жестокости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сопутствуемая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грудной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кормилицей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савишной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лишая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ангела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лысогорской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могилой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поставлен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мраморный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изображавший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художник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кроткой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отделил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связанных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лысыми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строился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отделаться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должность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февраля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отлучек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нездоров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камердинеру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девушек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помощниц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стклянки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лекарство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рюмку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выплеснул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переплетенною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уколоть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рюмкой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робея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вызывавшую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ухаживая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домашнему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доктору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предпринимали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измученные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бессонницей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упрекали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подаваемые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конверты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подожди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ребенку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убирайтесь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накапанными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страдальчески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машинально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продолговатым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бенигсен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эйлау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буонапартием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якобы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викторию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корчевский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добавочные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немедля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корчеву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распечатал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листочках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подошедши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подшучивает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качестве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шуточками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бесстрашием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самоосуждением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самоосмеянием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верного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накопившуюся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творится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grands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quartiers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vu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commence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prussiens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prenons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nulle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attention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impolie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sauvage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jette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finir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couture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palais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vif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prusse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accueillie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effet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mesures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circonstances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piquent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politesse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mettent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armes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garnison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glogau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doit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imposer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attitude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скромность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auraient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eut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revue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prosorofsky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kibik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accueilli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acclamations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premier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courrier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apporte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triage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lettres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regarde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paquets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besogne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feu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flamme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ordre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следственно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пособить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отнеслись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ретираде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выполнить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ссадину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обширною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командованье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принадлежащее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советовав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хлеба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ретироваться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внутренность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дивизионные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остерман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седморецкий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мужиков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остаюсь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гошпитале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ведомость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всеподданнейше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нынешнем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биваке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обесславлен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всемилостивейшего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дозволения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командирскую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отлучение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разглашения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punit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suivants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ridicule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montent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livrer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boukshevden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benigsen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corps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veut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profiter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bataille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eigener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disent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poultousk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avis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pekins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habitude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titre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retirons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envoyons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commandement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recevoir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reconnaissance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pendant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manoeuvres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excessivement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but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consiste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attaquer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uniquement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poursuivons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ennemies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sauvait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poursuit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repassons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ennemi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attrappe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provocation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duel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attaque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critique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nomination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pouvons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magasins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chemins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campagne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moindre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forme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troupes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parcourent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mettant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habitants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regorgent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quartier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maraudeurs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demander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bataillon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attaques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chefs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divisions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fusiller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успехов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покидаю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главных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вкус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начинаю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атакует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пруссаки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обманули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заступаемся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прелестные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неучтивою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вдребезги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потсдамском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дворце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приятнейшим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еслиб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прусские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щеголяют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учтивостию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гарнизона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спрашивает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положительно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вовлечены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дочитав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ребенком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нянька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бессонницы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беспричинный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прятала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границе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недостает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успехи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аустерлица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осьмидесятилетних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прозоровским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выбирают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приезжает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кибитке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восклицаниями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курьер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приносят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адресованных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фельдмаршал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начинает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принимается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приходит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распечатывает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адресованы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наказывает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следующих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фельдмаршала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разбегавшиеся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поперег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мальчика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вспотел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кризис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беспомощное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шорох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пултуская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великою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проигрыше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проиграли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пултуское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начальствования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оригинальный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старшинства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сжигаем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полусвете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потянулась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зацепив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руководством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киевскую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неприятельскими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доходит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счастью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критическую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пултуской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привозит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громкими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возгласами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магазины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грабеж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образуют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жители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больницы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мародеры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принужден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нападений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начальникам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расстреливать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совершенного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освобождения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крестьян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крепостной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крестьяне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отягчаемы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оказываема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наказания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употребляемы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учреждены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приюты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управляющие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полуграмотные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утайкой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шепелявенье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неслыханные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обходиться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главноуправляющий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выразил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намерениям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преобразований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годового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чертах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платилось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московского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богоугодные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прожитье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процентов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постройка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перестроек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фабрик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главноуправляющим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занятия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подвигали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происходят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цепляют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уплачивать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предпринимать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крепостных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уплатить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опекунскому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лесов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земель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крымского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операции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речах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управляющего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практической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непосредственно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взяться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полезными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городе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нашлись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незнакомые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радушно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владельца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искушения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признался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прежнею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назначений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масону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нравственной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добродетелей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добронравия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ближнему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удостовериться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вверен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затеи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невыгодой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постройкой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имениях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зданий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больниц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понравятся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подействовать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уединение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живописнее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смущение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мужики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просили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благодарности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воздвигнуть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грудными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милостям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воздвигавшиеся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воздвигнутые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здания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скором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отчеты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управляющих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барщинских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депутаций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торговое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ярмарка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ребятницы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труднейшую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отягощал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откупаемы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барщинная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восхищен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путешествием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филантропическому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выказываемою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глупый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хитрый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наивного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приготовленными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невозможности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втайне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управляющим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употребить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исполнения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употреблены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продажи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спросит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продолжают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давнишнее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богучарово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плоской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еловыми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флигеля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каменного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полукруглым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выкрашенная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аккуратности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стоящий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дядька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пахнущую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столкнулся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нахмуренным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перемена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видимое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радостного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выражавшие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отчуждали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вопросах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прошедшей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планах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путешествии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одушевлением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масонские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подновленные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последним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сдерживал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пережил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будущему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переехать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состаревшееся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стеснительно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познакомлю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новостях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близкие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устраиваемой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усадьбе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впрочем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женитьбе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краснел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заблуждались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remord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погубил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скромности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соглашусь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угрызение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разгорячаясь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заблуждения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prochain1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киевские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вырастающие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верованиях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отдых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торопясь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разуверите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единственное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верное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препровождением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шапку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животного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возможное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завидую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труд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физический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перенесу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физической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растолстеет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калекой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смотрю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медицина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отвернувшись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безнадежнее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удостоило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озабоченной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действующей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лысым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замечательнейших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становится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деятельного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страшен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неограниченной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опоздал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протоколиста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влияния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поступке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освободить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сибири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гибнут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подавливают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раскаяние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хозяйственных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погруженным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просветить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аргументом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осмеяния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бодающегося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освободившегося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религиозных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союза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усвойте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почувствуете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невидимой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переспрашивал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нерасслышанные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перебьет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переезжать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земле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царство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повторение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атеистические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царства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правды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гармонического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бесчисленном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количестве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проявляется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ступень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низших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существ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лестница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исчезает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дорогое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связано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оправдаться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дрогнул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убедило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убеждают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исчезнет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пропастью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заглядываешь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вечерний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покрывал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звездами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кучеров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пароме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живем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отблеск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синеющему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полосканье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привычные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внешности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внутреннем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подъезду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лысогорского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согнутая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котомкой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въезжавшую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машины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божьи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повинуется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прячется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божьими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поделом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божьих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que2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сконфузилась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уютной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лампадами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самоваром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монашеской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становясь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наседка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contente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обменявшись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иванушка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sachiez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бесполезное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предупредил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devriez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reconaissante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хитрыми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чашку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блюдечко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обкусанный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кусочек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предложили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киеве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старуху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словоохотливо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рожество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удостоилась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угодников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сообщиться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небесных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благодать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юхнове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пелагеюшкой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пелагеюшка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мощи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юродивый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истинно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божий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колязин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икона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матушка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богородица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угодниками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втягивая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объясняю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интимность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пресвятой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богородицы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сияние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обманывают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господи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иисусе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крестясь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анарал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печерская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истинную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слепого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царь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звезда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поучительно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матушку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побледнела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пользовалась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благодеяниями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благодеяний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ладоном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монахи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ключи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пещерах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выплакать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подействовал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уговорить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десятом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бубенчики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подъезжавшего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вылезая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ужином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споре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оспаривал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бабьи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привезенные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просмотри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разжигает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подкупленная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лучистым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пребывания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сильна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коновязи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рыжих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лохматый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помешали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родительским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безурядицы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способами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бесчисленного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множества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напоминания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неровные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маркитант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жалованье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получается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выдумывать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павлоградском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определено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вступив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определенные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кампанию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проигрыша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прекрасным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трудным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родителям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уплаты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неоднократных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укомплектовываясь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причислен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действовал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павлоградцы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перестрелках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маршала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апреле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разоренной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выдавали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лошадям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подвоз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рассыпались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заброшенным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пустынным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деревням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отнимать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голоду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болезней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госпиталях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лихорадкой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предпочитали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весны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находить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показывавшееся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машкин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сладкий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лугам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выкапывали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весною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опухоль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полагали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полфунта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картофель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посылку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мерзлый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соломенными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крышами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клоками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опухлыми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крыш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вставали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подшучивая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гадкою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пекли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потемкинских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поповом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батраке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полуразоренных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приобретении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средствах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пропитания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домашних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участвовала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подвергать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командировок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заброшенной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познакомить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товарищей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спасенною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хорошенькою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наговорил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неприятных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знавший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упрекать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обидно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душевного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дурацкая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сучьями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землянка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аршина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глубины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половиной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противуположной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кольях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крыша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устраивалась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фронтоне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склеенное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железном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измокшее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помолился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размышлял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шалашом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перекатывающийся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вахмистра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пускать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лазарчук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отделал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бойкий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плутоватый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сухарях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ездивши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балаганом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удаляющийся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грязными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выкурил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нагайку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зашлепали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позаботился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землянки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лошадях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конвоируемые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провиант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радешеньки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пехотными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транспорты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марш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скорым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высшую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кавалериста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верховым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издыхать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транспорт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солдатам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раздали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сухарей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провиантском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ведомстве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записано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поохал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искренним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землянку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подлецов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льду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пришедший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мохнатой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кормить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передастся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кулаком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распротакой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оскаливая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перебинтовать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перебинтовали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прискорбием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комиссия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мародерства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своевольства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побоями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чиновников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пренебрежительно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буйстве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провиантской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рекогносцировку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казачьими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эскадронами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мякоть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июне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фридландское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объявлено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беспокоясь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перемирием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госпиталь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проведать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местечко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разломанными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остатками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разобранного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опухших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гниющего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сигарою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доктором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вечерком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макару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фельдшер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подымающегося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взойдет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макеевым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докторов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недельку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майора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кофе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корпию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присылают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измученный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досадой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заболтавшийся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молитеном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наружность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списки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макара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откланялся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фельдшера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фельдшером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больничный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костылях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завистливыми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придышаться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солнцем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стенам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упрека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зависти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растворенными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поперек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обстрижены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босых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напружились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разобрал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повторяемое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фурштатский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здравия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выкатывая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больничное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старательнее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небритою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закинутою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восковою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закаченными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курносого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укоризненных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завистливых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состоявшие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халатах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встретившееся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ходивший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дмитриевича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хохот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солдатском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закрывшись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развязностью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затаенное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проглядывало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гошпитальных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прежнюю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провиантскими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бумаге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госпитальные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товарищи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окружившие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прибывшее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неодобрительно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чтения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улан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энергию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бесполезною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уговаривать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инстинктом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предлагаемый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тушиным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непреклонность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правдивую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ядовитых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грустном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госпитальных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уезжать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плетью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провиантского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императоры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причислену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шуточное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немногих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немане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задумчивое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корчме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тильзите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историческое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дорожащего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пригляделись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жилинскому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завтраки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июня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сожитель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аристократической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тильзит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жилинского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врагов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сделавшихся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произошел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смешанное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презрения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платовским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казачьим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спорил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раненым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доказывая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мира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фланкерской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высунувшегося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обхватило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подвигаясь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исчезло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соседнюю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глядевшие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общежития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назвав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capitaine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раскланивался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обыкновенною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неприязненно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раздражением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денисове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поглаживая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слушает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застланностию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корпусного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ходатайства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подписаны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почетного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преображенскому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шляпе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бродил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разглядывая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расставляемые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перекинутые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драпировки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вензеля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окнах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решенное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занимаемому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съезжалась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арестовали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великодушнее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упущу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выслушает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поблагодарит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несправедливость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смотревших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затворенная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нижний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просьбу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равнодушный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соблазнительна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дежурную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ботфортах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батистовой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камердинером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осрамлен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раскаиваясь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кавалерийский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заслуживший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заступиться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жителей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обожаемые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воскресло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преображенском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лосинах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освещая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кавалерийскому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занес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толпою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медвежьих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противоположному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подскакивала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андреевского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камзолом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породистой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легиона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притворная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осаживавших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естественна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преображенского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очутилась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permission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договаривающий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наклонив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vaillament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conduit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отчеканивая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возмутительным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вытянувшихся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держащих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караул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глядящих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colonel4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поспешных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снимать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храбрейшему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прокомандовал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ранжиру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зашептали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лазарев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покосившись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вызываемыми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наклонившись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протянутою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пуговицы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удостоила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дотронуться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лазарева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прилипнуть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услужливые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прицепили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прикажут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пройтись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неподвижном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верхами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перемешались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гвардейцами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0.007442986721711688</w:t>
            </w:r>
          </w:p>
        </w:tc>
      </w:tr>
      <w:tr>
        <w:tc>
          <w:tcPr>
            <w:tcW w:type="dxa" w:w="2880"/>
          </w:tcPr>
          <w:p>
            <w:r>
              <w:t>гул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хохота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преображенцы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угащивать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франков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пожизненного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чудо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георгия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жилинским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банкет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мучительная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вспоминался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изменившимся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преображенцев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поесть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гостинице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приехавших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штатских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томила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мыслям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оправдывался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могший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чиновники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императором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заключить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этак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святого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понятиям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последовательно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эрфурт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властелинов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содействия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живостью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внутренние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настоящая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существенными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политической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предприятия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затеял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выказыванья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недостававшую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практическую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перечислено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хлебопашцы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барщина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дворовых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богучаровской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событиям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приезжали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водоворота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кампаний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составлением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изменении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рязанские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пригреваемый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весенним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березы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клубы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весенних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разбегавшихся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подъём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жнивья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зеленеющего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кустарника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ветру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береза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обсеянная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клейкими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прошлогодних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лиловые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вечною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сочувствования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козлах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лёгко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ольха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обхвата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обломанною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заросшею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корявыми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уродом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подчиняться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обаянию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надоест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растопырил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выросли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надеждам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уродливо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обдумал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успокоительному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безнадежному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опекунским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видеться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уездным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предводителем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соображениями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аллее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отрадненскому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деревьев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бегущую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толпу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черноглазая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желтом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ситцевом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расчесавшихся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уставе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устройстве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рязанских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приближающихся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веселившуюся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свечу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изнутри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ставнями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досадовал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глупого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задержал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настороже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подстриженных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кудрявая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серебристыми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кудрявое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стволом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среднем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музыкальную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приблизившийся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затихло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эдакой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натужиться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полетела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портишь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захлопнула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неожиданная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путаница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противуречащих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уяснить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березовую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корявый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памятно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тенисто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подделываясь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сторона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леса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правая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глянцовитая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колыхаясь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соловьи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перекатывались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раскинувшись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вечернего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корявых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вспомнились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аустерлиц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укоризненное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беспеременно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улететь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придумал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логических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ежеминутно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сомневаться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деятельное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основании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бедных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разумных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уроков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приносить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скучать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интересовали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отворачивался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grecque1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невыразимые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девушкой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красотой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решителен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теплую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внутреннюю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августе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апогея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сперанского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совершаемых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повредил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петергофе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ежедневно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готовились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знаменитые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встревожившие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экзаменах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коллежских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асессоров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долженствовавшая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административный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финансовый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волостного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осуществлялись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воплощались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либеральные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престол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осуществить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кочубея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сперанский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гражданской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аракчеев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двору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удостоил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антипатичен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отдаляющем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невнимание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невластны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симпатиях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назначив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комитетом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аракчеева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доверенное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неважных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приемных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характеры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очереди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аудиенции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пристыженности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личиной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развязности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sobriquet1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растворялась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страшную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аудиенция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трясущимися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подведен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прозвище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сорокалетнего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тупыми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висячим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изволил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впадая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законов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полагаете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резолюция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письменного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заглавных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подражание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артикула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комитет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зачислении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благородия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жалованья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уведомления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знакомства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томило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любопытство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тянуло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зависели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озлоблению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любопытству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сдержанности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озабоченности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бесчисленному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количеству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гражданское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таинственное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представлявшееся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сознании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второстепенное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принятым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тогдашнего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преобразователей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заманивала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репутацию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отпущением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осуждая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ореолом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мнимой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трагической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переменился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смягчился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интересовались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андреичем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сперанскому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наивности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екатерининский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обернувшись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именье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приносило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craignez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начальником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экзамены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образование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кочубей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входящему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белокурому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продолговатого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вошедшем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всеобщий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тупых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мягкого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полузакрытых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незначащей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белизны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пробывших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докладчик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судят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совершенство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аффектацию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директором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комиссии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договаривая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содействовать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составился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вступая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наблюдал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семинариста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пухлых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неизмеримой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снисходительное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невыгоде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отозвал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одушевленного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польстило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службу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нижних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осуждают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восстановляющую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естественную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соглашаться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честолюбия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вставил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почитатель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monarchies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certains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droits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noblesse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paraissent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envisagez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очевидным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поддерживаться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отрицательное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неделанья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предосудительных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соревнования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содействующий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сословное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преимущество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достигло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придворный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обязанным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достойно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монархии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преимущества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дворянства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представляются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средствами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легиону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подробнее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побеседовать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выработавшийся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уединенной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затемненным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охватили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памятной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книжке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визитов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назначенные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механизм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отнимали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обдумать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середу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доверчиво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презренными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идеал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сперанском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добродетельного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логический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приобресть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кокетничал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разумом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льстил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глубину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уровня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закоренелой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сперанским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упорством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употребляющего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объясняющий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признающий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прилагать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мерило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изложении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возражал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самостоятельным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пропускающий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зеркальный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разнообразность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приемов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приводил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возможные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почву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практического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осуждал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сатирика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подсмеивался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поднимался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переносил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метафизические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поразившая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непоколебимая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обыкновенная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вздор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питал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страстное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глупым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кутейника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иронией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существует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миллионы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розенкампф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наклеил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ярлычки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заплатило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судебную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юридическое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circulus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гражданского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помощию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устраивал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столовые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надгробные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вербовал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подлинных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поддерживал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увлечениями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пообедать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безнравственным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прошествии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тверже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невольнее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становящего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поверхность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наполеоновского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кодекса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иосифа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алексеевича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отстранился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петербургских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ивана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васильевича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ничтожных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масонских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фартуков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мундиры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милостыню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записанных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масонскую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имущество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подразделял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разряду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причислял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принимающих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таинствами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тройственном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наименовании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меркурии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фигур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принадлежали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иосиф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мистической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понятного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надеющихся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третьему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обрядности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содержании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четвертому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причислялось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сильными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знатности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неудовлетворенным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отклонилось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посвящения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переписке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заграничными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каменьщического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братьям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руководителей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обрядов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любезные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запинаясь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написанную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недостаточно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тиши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доставления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распространить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благоразумно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преодолевать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единством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перевес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награду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намерениях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препятствуют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благоприятствовать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изгнать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насильственная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реформа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ордена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основан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покровительствовать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таланты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нечувствительно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учредить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владычествующий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разрушая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гражданских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продолжаться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обыкновенным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препятствует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мудрыми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наставлениям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мудрейших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погружено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потребны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искоренить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пределах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соединятся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замыслы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холодностью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бесконечное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разнообразие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окончании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заседания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недоброжелательством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обычных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произнесения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извещала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уважаемых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супружеские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присылала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заговор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соединить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овладела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наказании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изъявил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иосифом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дневнике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спешу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мучительною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болезнью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поздней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рыцарей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востока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шотландских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происшедшем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изрядно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осветил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спросив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троякая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исправлении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воспринятия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стремление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таковому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конечно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наиболее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заблуждаясь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недостойны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нечистоте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иллюминатство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чистое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увлеклось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деятельностью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преисполнено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семейных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обязанность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совершенствовании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достигнем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волнений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врожденной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возрождению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физические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тяготится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седьмое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отстраняться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братьями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истинный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самопознания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выслушать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несчастна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сомнении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беседы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вывел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духовную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иосифу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устроился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верхних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подразделялось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обширный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посольства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эрфурте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наполеоновскими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достопримечательностями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блестящий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элегантной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коленкуpa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ligne2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приберегал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салоне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безуховой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считалось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дипломом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прочитывали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секретари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некотором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недоуменья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присутствовал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поэзии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салона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обманываемые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spirituelle4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непоколебимо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еленой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васильевной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отыскивали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рассеянный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изяществу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невещественными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неинтересовавшем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благосклонности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искусственно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одинакова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page4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нанесенного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bleu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извлеченное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уничтожало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бессознательность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смешной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замечательной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трудная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многим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сомнениям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благодетеля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умеренно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списывал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пиесы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сошел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смешную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стезям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побеждать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гневну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воздержанием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отлучать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сношений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экономических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надлежащего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беседовали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предначертаниях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усердным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созерцателем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язык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посетили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приуготовительная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столбов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ступеней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совершилось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помещения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великолепию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стремлюсь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оставляли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сблизиться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фаворе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ордену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улучшения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обнаженную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архитектон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лабиринта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поучительный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адонаи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сотворившего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элоим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освежают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утверждают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обнимающим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человеческие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подразделяют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науке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познается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троица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меркурий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елейного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огненностью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притягивает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схватывает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жидкая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летучая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духовная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бывшее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встретясь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припомнил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злобные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опомнился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распалении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посещением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вспыхнул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спохватился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снисходителен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даруй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явственно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сказавший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стегно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грызть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туловище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аллею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оторвать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совокупляющую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лицезрения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посторонними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приблизиться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вслушиваясь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воображать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осенившую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пресекши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обробел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очутились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спальне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смутившись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стыжусь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моложавое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трепещущимся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лежит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0.004713891590417403</w:t>
            </w:r>
          </w:p>
        </w:tc>
      </w:tr>
      <w:tr>
        <w:tc>
          <w:tcPr>
            <w:tcW w:type="dxa" w:w="2880"/>
          </w:tcPr>
          <w:p>
            <w:r>
              <w:t>труп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александрийский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страницах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картины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любовные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изображение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прозрачной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прозрачным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возлетающей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причинил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погибну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денежные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поправились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митинька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единственная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потешить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кормили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ужинах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небогатые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намеревающийся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целесообразность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финляндской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финляндскую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вольнодумцы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блестящею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карьерой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партере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soll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weib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сообразив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лифляндского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наивном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нибудь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аренду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остзейском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почтенная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рассудительный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сестра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проткнув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олицетворявшее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мечты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родителях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заметны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сбывали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долгов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приданое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рязанское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тестя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графиней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предчувствуемом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необдуманно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останешься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похлопав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великодушным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подвергаться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скороговоркой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поцелуй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шестнадцать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обязательство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говаривали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упоминанием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обязательством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интимности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зарождающиеся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женитьбы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богатых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невест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ласковою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коротеньком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локонов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восторженное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обрадовало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узнаешь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папа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рассматривала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поправляя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облитую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утонченным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поджатием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увеселениях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прерывался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насмешливые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гибелью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возобновление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неблагородным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отдадут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показывала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укоризненные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вздыхая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ночном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пучком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выступавшим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коленкорового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коврике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туфлях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дочитывала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молитвенное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грозясь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скользнув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подгибая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брыкая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молитву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закрыта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обхватила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выказывала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внешнюю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подушках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перекатившись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выпростав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совершавшиеся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вскружила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сфинксов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профиль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особенностью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косточку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верхнего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сустава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поймут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партию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кирила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поглядела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неожиданным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старушечьим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мизинца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август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кошечку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влюбилась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николиньку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умна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херубиниевской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радостной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дуняшу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дуняша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английской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набережной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светился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бесчисленными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иллюминации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сукном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полицеймейстер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подъезде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лакеями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звездах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атласе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горностаях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откладываемым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сукну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вельмож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долженствующих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ростовыми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игнатьевна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приятельница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родственница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провинциальных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фрейлиной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таврическому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тревоге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бархатное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розанами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причесаны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надушены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ажурные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чулки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атласные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башмаки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накинутом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булавкой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отпустить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державшая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переколола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осмотрела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приколола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подшивавшим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наташиной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подшивали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булавками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дымковое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наперсток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перонская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подшитое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обдувая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воздушности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отворившему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надушенный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обдергивая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осмотреться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ползавшая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успевшие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вошедшая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одиннадцатого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напудрено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горничная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нарядом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шифром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туалеты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похвалили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одиннадцать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неполной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колыхающейся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освещенных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несообразно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тесноты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цветами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постаралась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зеркала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отражали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розовых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бриллиантами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жемчугами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приветствий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оглушил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одинаковыми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невозвратное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поместилась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успокоило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голландский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старичка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серебряною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царица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некрасивою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неправда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коленкуре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продвигался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шута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дойдя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брюнета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мужчиной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повеселевшим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ночевал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pluie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границ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папеньке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расступившихся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заигравшей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музыканты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сочиненным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отхлынула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растерянным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выражавшими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забывчивость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дамам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строиться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хозяйку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кавалеров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меньшей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оттесненных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тоненькие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видят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продолжавшегося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звучать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неинтересные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говорившую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осторожные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убыстряющихся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щелчки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такта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вспыхивало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развеваясь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фиргоф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предполагаемом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близкий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участвующий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законодательной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сбиравшихся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угадал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противоречащим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перонской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талию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испуганная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проявившеюся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готовых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танцоров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атласных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башмачках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оголенные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шея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худы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скользивших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досадный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зашевелилась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излишних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напомнил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свиданьи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отрадненской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напоминании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стыдное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подслушал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выросшие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робостью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ошибками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радостный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говоренным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внутреннему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котильона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кавалер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кавалера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посидеть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протанцует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откинувшуюся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несчастное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излишек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отличающее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нехороший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критиковал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идей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вестовщик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кажутся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горячими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партизанами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произносятся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конституционными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государственные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твердые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финансы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преобразованы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событие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эра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приписывал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счастливее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рассуждение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уничтожило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дружеском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семейном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домашнем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таврического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паркетной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монашескую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собравшееся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похожим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магницкий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отчетливый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жилете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знаменитом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магницкого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разочарования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докончить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заявил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касались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служебного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сегодняшнего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глухого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бессмыслице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столыпин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заикаясь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злоупотреблениях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повеселиться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приятельском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неумолкавший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фальшивою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выбрасывалось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пробка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шутить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неуместного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остроумно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гувернанткой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приласкал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испанских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противоречить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закупорил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винцо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сапожках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рассудительно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непропускающие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приписывать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переставал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петербургскую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умолчать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представлена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заседаниях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обсуживалось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процесса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заседаний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обходилось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римского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праздною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составленным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гостеприимство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понимающие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наилучший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чуждого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преисполненного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дразнил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чуждый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клавикордам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подступают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надеждах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зажегши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тяготясь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замкнутой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воспитателя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мертвым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адольф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иголочки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припомаженными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наперед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вечерок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унизительным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жестокость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небольшое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понести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убранном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бюстиками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картинками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застегнутом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переймешь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высочайшими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ваканции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заворотившегося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превосходства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ein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понятию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слабыми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приписывают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кружевную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бессознательной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филиации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супруга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переглянулись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самодовольною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симметрию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болезненной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надобен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затрогивая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австриею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соскочил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личные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деланы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покровительства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бессвязного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шуршанья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самоуправством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распорядившийся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постановкой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бостонного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знатному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паниных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бостонным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равнодушного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удовольствию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партнера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сбора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удивленнее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разрумянившись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порывистое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потушенного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пересаживался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горькое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волноваться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самодовольном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проницательны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настоящею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подошедшего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ограниченные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изменяются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plaisir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поморщиться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утонченной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cousin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pays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бывшую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дружны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cousine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quelquefois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осторожным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московскими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шутливого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избранному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беспокойством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полковником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двоюродным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сестрой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недоставало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спрашивайте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останавливающимися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пугало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неравнодушен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альбом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намерении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елены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васильевны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посетителем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приближение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припадков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ипохондрии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пожалован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стыд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мрачные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тщете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замеченное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трудиться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отогнать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затасканном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подлинные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шотландские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невзгод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обновленным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эгоизмом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повалился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мученья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женитесь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морщина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продолжительное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пожертвовать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каприза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обойдется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внутреннею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слаб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здоровьем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налегал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свадьбу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праздная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обиженного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вслушивавшаяся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поездил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солфеджи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прислушалась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неожиданной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звонкому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топоту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поскрипыванию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покойна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сжимало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умоляющими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прижалась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непременным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свадьба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пошлю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укоризной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убегавшей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таинственной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жалость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преданностью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навеки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связавшего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поэтично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серьезнее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равная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уважаемого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отсрочивающий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помолвка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полюбили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узнаете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отсрочена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благословили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помолвке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предоставляет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хозяйство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канву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очевидны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предзнаменования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предзнаменований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сопутствует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присутствию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лишнею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оставлять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испытующе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приближающейся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разлуке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пугала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шахматного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выдумывали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предвидеть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подействует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расставанье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задуматься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интересовалась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окружающих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измененною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вспышки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гнева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обрушивались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изыскивал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племянник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сводил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суеверия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баловство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mademoiselle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нравятся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человечества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сосредоточивались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преподанном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справедливости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несправедливости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отъездом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беседовал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мечтают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превосходную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призываются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спрашиваете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прекрасному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ангелу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благотворное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евангельской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жизненным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руководствуется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беспредельною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противоречий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раздражительность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государями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равнодушна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воздаваемые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выиграет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споров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семейная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предпринял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вкоренилась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преемницу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мачиху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разряда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откровенно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могучим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странную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объявлял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любовною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восторженностью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невесте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дружбой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разрушило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известить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возразить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допустил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возвышать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мачиха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бурьенке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мачихи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малодушие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мачихе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любезности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недоуменью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утешала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примирить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утешениями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скрытая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мечта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утешительную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мечту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юродивые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близорукость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ищущих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призрачного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мгновенная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думаем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сумками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попасться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мирских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прилепляясь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посконном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рябая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ходившая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босиком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федосьюшка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припасла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кафтан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заветному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приведения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возбуждалась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смысла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федосьюшкой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шагающею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палочкой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котомочкой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пыльной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направляя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лягу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тихую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племянника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библейское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хлеб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нравственным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праздны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виновны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исполняющим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первобытного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обязательной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безупречной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сословие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привлекательность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уважаем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сетования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расстраиваются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житейской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омут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сони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обещанием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классическими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maman1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умалчивая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болконским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гусарской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сумасбродного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колебался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попроситься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писавшей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возьмется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молотка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вверился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подействовало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здравый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выспавшись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оседлать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езженного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взмыленном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лаврушке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отпуск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голуховскому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тройку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торговал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панне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пшаздецкой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плясал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трепака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уронили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кременчуга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притяжения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квадратам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отрадным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задыхаясь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восторгов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неудовлетворения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двадцатый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действовала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удивили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отрадное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ожесточением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влюбленная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сватовство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затаенным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супружеского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серьезен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предстоящая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свалить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флигель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митиньке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недоумение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митиньки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загудел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неблагодарная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изрублю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неменьшим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шиворот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удобное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духу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пьяный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прятался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прятавшиеся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свояченицы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самовар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возвышалась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приказчицкая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стеганным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сшитым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дурацком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мерзавец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транспортами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разорвал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вступаясь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псовой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заковывали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осенними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вершины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августа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островами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озимей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собаки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охотника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собакам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сентября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нетронутый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замолаживать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движенье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спускающихся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микроскопических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оголившихся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ветвях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недалеком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тусклым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мокрое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натасканною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вянущим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широкозадая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выкате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лизнула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борзая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цветной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выгибая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неподражаемый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доезжачий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скобку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охотник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гнутым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арапником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самостоятельности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черкесскую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данило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охотничьей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непреодолимое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охриплый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порсканья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замолчавшего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отрадненский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заказ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отъемное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уваркой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условиями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выпытав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причесанная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предпринять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серьезную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тщетны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даниле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поспешил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огромную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передавший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осмотрел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подсвистывая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игреневого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дрожечках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гончих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выехало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доезжачими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выжлятниками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борзятников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рыскало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шлепая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подсвистыванье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взвизг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отъехали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ростовской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гирчик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илагины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корниках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выводок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соединили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подскакала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отстававшими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приставлен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арабчике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гончую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отрадненского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саженях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доезжачие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бросать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бурдастый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горячность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поторопился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вороненьких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подкатил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шубку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охотничьи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смирную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поседевшую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опушку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оправился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отяжелевший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чекмарь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улеглись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подальше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опушке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стремянной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ездок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полубутылкой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укутанный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подъехало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капоте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настасья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оттопай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ильиничну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ильичем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бурьянов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мужчине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николаша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лядовским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данилой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картину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намеднись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заварзинских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молодца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отворачивая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шубки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намедни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обедни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регалии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тихом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погрозился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лядовской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перемычке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заревели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наполнял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прислушавшись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гончие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разбились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ревевшая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улюлюканье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оправить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запутался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ивановна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самими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лающие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выкатывавшимися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понеслись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волк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лобастую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прыгнул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мотнув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пролез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гончими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орешника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почерневшая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спине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валясь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сверкнула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удостоивая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мокрым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понесся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семене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перескакивали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зверя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перехватил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возвышению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прибылые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предположений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зверь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травить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сменялась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совестливым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влепился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хваткой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окидывал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осиновым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напрягая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оттенкам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пустынному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вздыхает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совершении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ожидаемо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наеденным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оскалив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щелкал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оттопыривая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насторожив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почесал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ляжку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мотнул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устремленные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поворотив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водомоины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поперечь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перескочил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провожаемый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расстояния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приближавшимися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охрипнувшим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быстроте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медленности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муругий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кобель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муругому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распоротым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плакал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мотавшимися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ляжках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происшедшей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перерезывая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кубарем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водомоине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копошащихся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вытянувшаяся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прижатыми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задыхающаяся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счастливейшею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ляснул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ощетинившеюся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ушибленный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встряхивался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встряхнулся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линией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дядюшкины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кинжал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цепом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пропыхтел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поймать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облепили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наступил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взнуздав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измученными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шарахающую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фыркающую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добычами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матёрого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стеклянными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вздрагивая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завязанными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потрогал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материщий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прозеванного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насупротив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острова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скачущих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выжлятников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вилять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врозь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чумбурах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илагинский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иваном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стремянный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поскакало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подъехавшими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сведений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мышастая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илагинская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сочувствующими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охотился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обычаю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охотились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суждениях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слухам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своевольстве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арапник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решительные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бобровом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сопутствуемого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илагине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илагин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бобровый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картуз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позволившего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наделает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насыпано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илагинского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соперниц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щипцом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краснопегая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илагинских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степенного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урожае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краснопегую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умолотом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отплатить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бросившуюся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чернопегая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матёрый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стремянному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лежачего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завистливы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съедешься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полюбоваться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протяжный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полубугре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означали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ерзу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поровнять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дядюшкой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илагиным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померяйте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возлагаемую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полугорке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завтрашнему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вылежал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борзятники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заяц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подпуская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подвинулись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страшною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нацелившись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зайца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ерзы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подхватит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ерза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русака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ошибиться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схватит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дышловая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выровнялись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рубеже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горбатый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самоотвержением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рубежа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грязным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пачкая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рублевых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отрезанную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лапку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налипшею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слушают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дворняшка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единовременным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стыдиться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визга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каураго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притворство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испачканною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побрякивая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победителя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польщен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удостоивает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распростился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заехали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отдохнули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графинечку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парадное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довело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бочкю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заросшего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шатким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досчатым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бревенчатыми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яблоками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истасканным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расположиться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ругай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невычистившеюся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обчищая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ширмы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поглядели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подмигнула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звонко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придумать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предлога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дядюшку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сюртуков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беспричинному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чубуком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обрезанный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чубук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босая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уставленным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двойным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румяными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гостеприимною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привлекательностью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поклонилась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толщину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поднос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пухлыми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сказало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нахмуренных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самодовольной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анисья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подносе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лепешечки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анисьей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федоровной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варенья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анисьи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отзывалось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лепешек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букетом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орехов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федоровна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запивая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вишневою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разбудить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приедут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наступившего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околотке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благороднейшего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бескорыстнейшего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семейные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судьи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общественной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кауром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заросшем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людская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митька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хорошую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приятны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музыкальной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настроил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задребезжал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барыню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мотив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повторился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балалайку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настроивали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дребезжали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слушателям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прислонилась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похожею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легкой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поступью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костлявыми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крышке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театральным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гитару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подмигнув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анисье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степенным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весельем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закраснелась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вдохновенным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седым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расходилась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ускорялся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вскочивши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заиграл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федоровны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кричит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шевельнул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застонала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зависела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весельчак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аккуратную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накинут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подперши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всосала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онa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бархате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русском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графинечка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сыграть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сыграл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заключается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напев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отдельного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бессознательный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восторге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аккорды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дрожки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посланных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фонарями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восприимчивой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усвоивавшей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разнообразнейшие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ловила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волшебном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анисьюшка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сопряжена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предводительства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отрадненская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обжившиеся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фогель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танцовальный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учителя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выгоднее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увеличенная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подарки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торжественные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обыгрывать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запутываясь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терпеливо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распутывать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сердцем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возможностью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богатая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карагиной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благоприятный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пристроены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выпытывала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хвалила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советовала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догадывался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клонились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пожертвовал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пожертвую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жертвовать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утирая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куклой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возобновляла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бесприданною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четвертое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теплом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климате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успокоена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восприимчива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четвертого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разлуки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поздравлений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ознаменовывающего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безветренном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градусном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ослепляющем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звездном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ознаменования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ездивший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отдыхал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срисовывая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посиди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брызнули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прибежавшую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овса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буфетчик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рассердится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ничьих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куцавейке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застучав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фогеля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грецкими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миндальными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гувернантки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дешевле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послушала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задумчивым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schoss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дядькой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обхватив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соскочив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обойдя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испытав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шкапчик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перебирать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выделывая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запомнила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слушателей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гитаре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воскресал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буфетной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буфет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вспоминает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рюмке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дорисую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подымавшееся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задушевные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класной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задумчивою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дяденька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серый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арапа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яйца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выстрелил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грустного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поэтического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юношеского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сновидение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многого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наслаждалась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вспоминали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курточке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снурки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капустою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диммлер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стоявшей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арфа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фальшивый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эдуард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nocturne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смирно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египтяне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животных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ангелами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подошедший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возразила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немолодому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средину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выгоднейшее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доканчивая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громадная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талант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четырнадцатилетний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зарыдала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испугал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всхлипывания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наряженные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прячась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хороводы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посмеявшись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ряжеными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фижмах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турчанка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черкес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нарисованными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снисходительного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костюмы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отличной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негде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повернуться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мелюкова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разнообразного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гувернантками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расшевелившийся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наряжусь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пашету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болела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луиза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барышням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робкая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упрашивать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луизу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ивановну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несвойственном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тройки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колокольчиками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свистя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подрезами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тройка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орловским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рысаком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косматым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старушечьем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подпоясанный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отблескивающие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бляхи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шумевших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кучеру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оглобли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сахар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крепкий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зашумели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завизжали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сизым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снежная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ухаб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следующие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нарушая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закованную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растягиваться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выглядывало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примасленную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полозьями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иссеченную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вожжи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прыжками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удаляющимся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покрикиванье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вожжу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кнутом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усилившемуся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подергиванью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натягивающих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шибко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кнутами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поспевали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стойко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поколыхивался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дёмкина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объезжать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сдержал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объиндевевшее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чмокнул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переменялись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забирать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засыпали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частые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переборы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перегоняемой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полозьев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взвизги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волшебная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мелюковым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сидевших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волшебный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алмазов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анфиладой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мраморных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серебряные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крыши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волшебных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пронзительный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подъезд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пелагея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даниловна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энергическая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распашном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прокашливаясь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заиндевевшие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паяц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кричавшими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раскланивались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напоминает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карлыч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потребована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халаты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мелюковых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очисткой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угощениями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сдерживаемою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мужниных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халатов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гувернантке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пастилы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обносившему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выделывали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неудержимого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старушечьего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плясок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веревочку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разгоревшимся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восхищалась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повеселили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распорядились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бубенцами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заробела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амбаре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пересыпает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пробочным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ямочки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столпившегося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неподвижный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снеге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небе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сажени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дорожка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амбара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высеченные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драгоценного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девичьего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скрыпнуло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засвистели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прикрывавшую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жженой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амбару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пелагеи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видевшая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переменяющем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теперешнюю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вдыхал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бываю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всматриваясь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необыкновенное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мамашей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собольего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дуняшей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уходящих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софья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александровна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отсторонила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замерзшие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выслушала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дадут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благословения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нерешительно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усовещивать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столкновениях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расстройство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лучшей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расстройстве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митинькой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непреодолимыми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племянницу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заманиваньи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самопожертвовании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любимою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долее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признает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интриганку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жестоким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заглушить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душечка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упрямства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уйди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достигли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захлипав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примирения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предпримет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января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грустнее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расстройства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враждебного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решительных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откладывать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скучною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правдиво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приписывала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орфографические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сперва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сватовства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очевидной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помолвки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пользовавшеюся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скучными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неожиданною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мерзостью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избегал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сблизился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холостыми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компрометировать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засохшими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засыхающими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городу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иверскую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часовню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кремлевскую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площадь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незаезженным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извозчиков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лачужки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сивцева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спеша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жданного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благотворительные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подписные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приваливался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молодежью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отставным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республику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учреждал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школы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любящий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расстегнувшись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помириться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зуба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стихийною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поживши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судьбе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хандры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резкими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вогнана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покидала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вдумываться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явлений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опытом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отвернуться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спешил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аполлону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николаевичу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презираем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комедиантом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испанцы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воссылают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мольбы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католическое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духовенство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победили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клянутся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рублю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интригуют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астрея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хлопочут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шотландском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исповедуем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христианский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изумляла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несчастную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отталкивали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загораживали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гнетом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неразрешимых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всевозможные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попадалось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болтовни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кутежа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физическою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стаканов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отзываться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углубляясь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ужасал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обдумаю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неразрешимыми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хватался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рассказе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изыскивают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спастись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ослаблению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царствованию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патриотическому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царствовало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московской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оппозиции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постарел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резкие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неожиданные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памятливость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пудреном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затронутый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отрывистые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одинаковое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почтительного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посетителей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дореволюционною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благоговели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посетители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бесед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нездоровью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замужество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спроваживал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разочаровалась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оказалась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разгаре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окружена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периоде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стареющейся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шанс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вспоминала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виделась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прибавилось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напоминание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выводило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шестилетнему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горячиться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полегче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невнимании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ставила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дурною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позволенья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отдергивал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таскать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пришедшая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недовольство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выказываньем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притянув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гневною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бесчеловечно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костылем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филиппа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амальи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евгениевны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склонялся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осуждать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смеявшийся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метивье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николин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имянины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forcer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имянинное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расположений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разрешалась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взрывом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взведенными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распахнулась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зрачками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бонапартов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transport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repasserai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обрушилась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поищите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кулаками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лопухин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днях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представленным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сумел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снискать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езжу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прикладываться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мощам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молчали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верховный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коротким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словцом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одобрял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подтверждающих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останавливаем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суждение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захвате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владений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ольденбургского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враждебной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европейским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завоеванном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долготерпению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низвергнуть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католической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протестовал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supporte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malheur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ольденбургском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плохой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редакции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плохая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редакция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ольденбургский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удивительною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facile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андрюша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волюм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прокашливаньем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событии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посланники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гренадерскую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церемониальный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пустяки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следующем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относившийся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заявлять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недостаточны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утренний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втянул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тильзитский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вооружение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посмеет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седьмом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ползком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католички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торговых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поглядишь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дубину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обломать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свойственными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растопчиным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пересуды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враждебных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assidu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московским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близкого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веселость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поссорить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меланхоличен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оговорках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просьбах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недоброжелательство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анализировать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будущею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невесткой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невестами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попытки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невпопад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заблуждении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богатою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безопаснее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мужчинам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карагиных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гостеприимным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ужинающих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засиживающихся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разочарована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понесшей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обманутой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меланхолическому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настроению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светскими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турнирами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углублялись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меланхолическое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уединенные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изречениями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разочаровании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пострадав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нарисовал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альбоме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arbres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sombres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rameaux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secouent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гробницу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secourable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douleurs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ravissant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sourire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rayon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nuance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douleur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montre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consolation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poison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calmer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tourments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sombre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retraite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douceur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захватывающего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сельские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стряхивают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ядовитая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чувствительной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утиши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уединения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присоедини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сладость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пензенские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нижегородские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утонченную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разочарований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привязалась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неземное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пензы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выспрашивал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пензенских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нижегородских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предложенья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меланхолического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тайное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изъявлявшего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всегдашнюю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меланхолии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употребление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прелестна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самообольщение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застенчив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меланхолия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задолго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кончался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дураках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меланхолической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доходы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оскорбляла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карагиным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беззаботным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раздражительно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нерешительного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ссориться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женщину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поминая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обсыпающих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предлагавшей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сыновья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всякие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занималась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ездила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остроги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газеты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завизжала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входивших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спущенными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озлоблена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приезжих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разрумянившуюся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ласковое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раздевшись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оправившись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перецеловала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плаксу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боченка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тряпки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покупатель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времячко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марьинское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опекунском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иверской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убыток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подозвала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любимицу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подцепила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умненько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вмешивались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приласкайся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моложе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невеселым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выслушал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выговор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вздвиженке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пытаясь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свободною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докладе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собачью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дипломатическую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хитрость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рассердилась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говорившим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пробыть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подольше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удовольствиях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съёжилась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отталкивал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притворного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удостоили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пробурчал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нездоровье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недоброжелательнее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обрадовалась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заторопилась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неудобно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достоинством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сморкаясь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замечает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ласковости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поглядевшись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сладостно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размягченною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вереницу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выскочили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поддерживаемый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капельдинер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проскользнул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слышна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обнаженными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шумящий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мундирами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завистливым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занавесь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противуположных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ощущение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обнаженные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охватило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соответствующих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ощущению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сговор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похорошела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равнодушием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обнаженная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облокоченная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бархатную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обсыпанной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наклоненная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гладко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ревность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зеленой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праздничным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унизительного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зачесанною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курчавых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первенствовал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подтолкнул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кавказе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министром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сходят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dolochoff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бенуар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вглядывалась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ручку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семенова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кириллович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персиянин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увертюры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палочка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запоздавшие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драгоценных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устремили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сцене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крашеные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изображавшие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протянуто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полотно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корсажах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приклеен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будочке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кинжалом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театре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серьезном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удивительно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картоны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попеременно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припомаженных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соседку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согретый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рампу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защекотать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скрипнула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запоздавшего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обернулась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подходящего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эполетой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молодецкою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дружески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толкнув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локтем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заискивающе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вполголоса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интриги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акт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перепутались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поздравляла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женитьбой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наперерыв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антракт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акта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нравишься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изображающие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монументы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абажуры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тащить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утащили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кулисами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перекинувшего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смотревшего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пленен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познакомьте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прелестными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великолепной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спектакля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малиновый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распущенными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скрипки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прыгать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захлопали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оркестре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цимбалы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хроматические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гаммы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потащили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присутствующих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зрителями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антракте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оборотила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красавцу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нарышкинского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добродушная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прошлый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спектакль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давнишней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карусель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перехватывала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дюпор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преграды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вещах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ободряя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букету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donnez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непонятных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ласковость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выдвинули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мучило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отчет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прыгал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музыку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duport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угрызения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усмешкой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чистота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повторяла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курагиным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представляла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смелого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отослал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кредиторы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кутежи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пренебрегал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предпочитал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цыганок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данилова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весельчаков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напролет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интриг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ухаживал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помещик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условился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высылать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инстинктивно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сотворена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сотворен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тридцать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отказывали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повинен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вкусах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безукоризненным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появившийся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персидских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роскошную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знатока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приволокнуться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ухаживанья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petites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женитьбу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переговаривалась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беспокоило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вздвиженку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нетерпению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воспоминанию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нарушена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воспоминающею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обедне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приход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церквей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гордясь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дьякон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святость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концерты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клиросе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воскресные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вымыт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вычищен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жареный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строгом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принимавшем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неизменяемое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снятыми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дмитриевне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модистка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примериваньем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смётанный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рукавов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гляделась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georges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декламирует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привезете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живописно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бархатного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рассмотрела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похвалилась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gaz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парижа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расцветающею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неприступною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бывшей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добродушную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металлического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помирали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fou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amoureux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aimez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raison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alliez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danz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absence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понесшая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приглашении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пропадали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важная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безуховою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незнакомо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неудовольствием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дочерей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представление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поздоровавшись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тщеславного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расстанавливать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ненатуральной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безвозвратно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монолога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декламации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импровизированного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вальс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вальса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ravissante1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обручена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безумно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обворожительна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экосез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вдвоем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заслоняя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приближал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близки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горячие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неразрешимый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перехватить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завтрака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обдумала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девочку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стариком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ридикюле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злобная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великодушен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увидеться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письменному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механически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повторенную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разгораясь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механическим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начиналось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помешают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похитит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перечитывая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спящую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кроткое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схватившись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дрожащая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разлюбила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утерла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проснулась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решительностью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отказываешь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мгновенною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мучай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непонятливости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неблагородный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вспомни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недоразумения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великодушием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покупщиком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еслибы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отказала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думай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размягченнее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погубишь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погублю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избегала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взволнованного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проехавшему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подругу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неестественном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доканчивала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выжидавшую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подслушав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отослала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благодеяния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обрушиться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похищения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обдуман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приготовлен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оберегать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курагину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посадить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везти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расстриженный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обвенчать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вывезти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варшавскую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взятые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занятые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посредство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свидетеля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питавший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беспредельную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медвежьими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бешмете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хвостикову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бюро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дурацких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паспорт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спасибо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узнается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уголовный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пристрастием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убирайся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недоуменьем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копаетесь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хвостиков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съешь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балага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троечный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увозил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рассвету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цыганами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напаивали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шампанским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обыкновенному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заставляли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служа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переморил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переплатили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восемнадцати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перекувырнуть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извозчика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пешехода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пролететь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сторонился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мастерство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езды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двухчасовое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камердинеров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месяцев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трезвый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обезлошадничал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ярманку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тысяче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толстою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курносый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шелковой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федору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посол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зарежь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ямщика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рождество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твери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умиленно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пристяжных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каурому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издохла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подпоясанной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серебряным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собольей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молодцовато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бекрень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красивому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макарину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трогательное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покутили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обтираясь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макарин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затвори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joseph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матрене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выскочит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озябла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комнатам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курчавыми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сизого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салопом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господином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жалея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матрешу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придвинул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гульба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ямщиков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никитскому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арбатской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зацепила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подновинскому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перекрестка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уздцы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пытавшимся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калитку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заплаканную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перехватив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запиской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оттолкнув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глядящую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выпускать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приходившие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отперла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свиданья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девка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вскидываться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судорожных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слышишь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блестящи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лежи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заколебалось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горячась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запирали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цыганку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оплакивают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озноб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одеялами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липового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откликнулась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уходя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встававшею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подходившею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задерживало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нездорова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растрескавшимися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оборотилась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расстройству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сконфуженным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постыдное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расспросов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откладывался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поторопиться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важному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касающемуся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тверском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бульваре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закидывающих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промелькнул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всегдашним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классической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бобровым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шляпа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напомаженные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осыпанные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ахросимовой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сидевшую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нахмурилась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холодного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жениху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ведома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променять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дурака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женатого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представлением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ругательными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шурину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угрожала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выпустила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откровенен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спросивши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встревоженным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приливала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comoneno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съехавшиеся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захарыч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павел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тимофеич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похищении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равнодушную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объездив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анатолий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васильевич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полна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ненавистна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опущенной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молодцоватою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исказилось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достаточное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оторванную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негодяй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разможжить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пресспапье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подаваемое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запретить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искра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супруге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вооружены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ободряясь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робкой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взорвало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бессердечная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желанья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изгнании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страхе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отравилась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тихонько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проглотив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растерянного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попытке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опровергал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шурин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восстановить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ходившие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отказывала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просившего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похитила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поперечною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мещерского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энергические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внезапной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ссылке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обвиняют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немилости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взваливать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потомство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отдаст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появившаяся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усмешка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швейцарии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господине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доказательства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всенародно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мещерский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шкатулки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нахмурено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рассердило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отдай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сочувствия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нравственную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интересовавшейся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измучила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поправилась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затряслась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переполнило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задушевный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вспомните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удивился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стыдом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умнейший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давившие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градусов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распахивая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медвежью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полутемными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звездное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оскорбительной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низости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въезде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арбатскую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звездного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пречистенским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обсыпанная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светлая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возбуждала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мокрыми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неизмеримые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пространства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параболической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вонзившаяся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влепилась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энергично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мерцающими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расцветшей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размягченной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ободренной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западной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0.024065657066867793</w:t>
            </w:r>
          </w:p>
        </w:tc>
      </w:tr>
      <w:tr>
        <w:tc>
          <w:tcPr>
            <w:tcW w:type="dxa" w:w="2880"/>
          </w:tcPr>
          <w:p>
            <w:r>
              <w:t>перевозили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запада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границам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стягивались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двенадцатого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границы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человеческому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фальшивых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поджогов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соберет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летопись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историки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0.014885973443423376</w:t>
            </w:r>
          </w:p>
        </w:tc>
      </w:tr>
      <w:tr>
        <w:tc>
          <w:tcPr>
            <w:tcW w:type="dxa" w:w="2880"/>
          </w:tcPr>
          <w:p>
            <w:r>
              <w:t>причинами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нанесенная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герцогу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несоблюдение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континентальной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властолюбие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дипломатов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румянцеву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поискуснее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rendre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соглашаюсь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герцогство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ольденбургскому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членам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купцам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континентальная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легитимистам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memorandum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созерцающих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объеме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совершившегося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вникающих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смоленской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убиваемы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потомков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процессом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незатемненным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здравым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смыслом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неисчислимом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изыскание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причин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справедливыми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громадностью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недействительности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совпавших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совершившееся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нежелание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капрала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вторичную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тысячный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капрал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оскорбился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сержанты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самодержавной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диктаторства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миллиарды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исключительной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отрекшись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запад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жребию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совпадение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согласились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единичных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бесчисленным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количеством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фатализм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неразумных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невозвратимым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предопределенное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бессознательным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общечеловеческих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поступок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0.006946787606930909</w:t>
            </w:r>
          </w:p>
        </w:tc>
      </w:tr>
      <w:tr>
        <w:tc>
          <w:tcPr>
            <w:tcW w:type="dxa" w:w="2880"/>
          </w:tcPr>
          <w:p>
            <w:r>
              <w:t>совпадая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очевиднее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предопределенность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verser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sang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peuples1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народов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совпадения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подделались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событием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предпринятое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вооруженного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совпавшая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грандиозностию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окупили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одурманившие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уязвляли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миллионов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подделавшихся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яблоко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сушится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стрясет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мальчику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стихийное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клетчатка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разлагается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завалившаяся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миллион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подкопанная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исторических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0.009179683623444415</w:t>
            </w:r>
          </w:p>
        </w:tc>
      </w:tr>
      <w:tr>
        <w:tc>
          <w:tcPr>
            <w:tcW w:type="dxa" w:w="2880"/>
          </w:tcPr>
          <w:p>
            <w:r>
              <w:t>событиях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великие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кажущееся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историческом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смысле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королей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побранил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огорченною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работали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дорожной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запряженной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данциг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шестерни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вильковисском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польского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осмотреть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переоделся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расстилавшиеся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ville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раскинутой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вильковисского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наведенным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палаткой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сюртуке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кидали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доселе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steppes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gouverneur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ministre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gredins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croix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чистокровную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арабскую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непрестанно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сопутствующие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азиатские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губернатором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навесил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охватившей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качавшихся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лодках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предшествуемый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гвардейскими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расчищая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уланского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лежавшее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польских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отыскав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переплыть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уланами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скомандовав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уланам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уланы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цеплялись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плыть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плывут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взглядами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вернувшийся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поляков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тонувших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развлекавших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африки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потонуло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переплыли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обмокнувшем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ручьями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заготовленные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фальшивые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ассигнации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расстрелять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перехваченном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причислении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когорте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quos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vult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perdere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смотры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усилились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погубить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армиями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уставши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подписке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приглашена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загородный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фейерверк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передовые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оттеснив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даче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бенигсена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даваемом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знатоки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затемняя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русскою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утонченных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участником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высшими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имевшая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достойного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хладнокровно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газового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польскою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балашев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0.010420181410396363</w:t>
            </w:r>
          </w:p>
        </w:tc>
      </w:tr>
      <w:tr>
        <w:tc>
          <w:tcPr>
            <w:tcW w:type="dxa" w:w="2880"/>
          </w:tcPr>
          <w:p>
            <w:r>
              <w:t>даме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балашева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сторонившихся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завидует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балашеву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балашевым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выходную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скользя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террасу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договаривал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помирюсь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немана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несбывшегося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возмущения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шишковым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фельдмаршалу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помирится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вооруженный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appris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hier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maintenu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engagements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franchis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annonce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kourakine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motifs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lesquels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bassano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fondait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refus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supposer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servirait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ambassadeur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donnant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rester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malentendu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consente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retirer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territoire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regarderai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accommodement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cas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verrai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repousser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призвав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соблюдал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обязательства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императорскому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лористон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извещает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куракин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бассано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основывал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соглашение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возбуждено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неудобны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попытка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трубачом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рыконты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кавалерийскими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малиновом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проворчав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привыкшему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непочтительное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свежо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пузырьки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вспырскивали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чувыканьем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нарядной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сопутствуют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началам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часовых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осматривавших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километрах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корчму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кучка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сбруей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выпяченными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ездят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июньском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каменьями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ожерельях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неаполитанским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неаполитанский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уверен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прогулки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итальянцев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savent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сожалел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покидаемых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почуяв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оглоблях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разрядившись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пестрее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превозмогая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свойственный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падежах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царствовать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посланником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вывода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оскорблено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зачинщиком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начинатель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empereurs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termine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расспросам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воспоминаниях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забавно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проведенного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королевском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помахивая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retiens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souhaite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мантией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корпуса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даву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0.006450588492150131</w:t>
            </w:r>
          </w:p>
        </w:tc>
      </w:tr>
      <w:tr>
        <w:tc>
          <w:tcPr>
            <w:tcW w:type="dxa" w:w="2880"/>
          </w:tcPr>
          <w:p>
            <w:r>
              <w:t>селения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передовой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вызванный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покончили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организма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организме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природы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являются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необходимостью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выдергивавший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гренадерам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непридворный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сарае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крестьянской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боченке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письменными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маршал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ставят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грязном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оживлению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прекрасного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пошевелился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суровее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пакет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исполняются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зависимость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заключавший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торчали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выразившееся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конверт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приготовленное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маршалом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четырехдневного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подвластности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ощутительного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багажами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привезен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императорский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удостоить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гренадера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верховой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мамелюка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придворной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роскошь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пышность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поразили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тюрен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камергеров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дюрок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простоял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поспешные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отворились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половинки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окончил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туалет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обтягивавших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ляжки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серединой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широкого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пухлая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черного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воротника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выступающим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милостивого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императорского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осанистый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живущие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сорокалетние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поклон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дорожащий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всякою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снисходящий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интересовала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вынудили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неудовольствия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дружелюбному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достаточною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англией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высказав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переговорам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салтыкову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икра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поспешным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последующей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икры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возвышал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неман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окаменело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дрожала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vibration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mollet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gauche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signe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предлагаете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обсудить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неправоту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вступление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возвысить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заключили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красноречием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невоздержанием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склонны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молдавии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молдавию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царствование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расширил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ботнического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екатерина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окружить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штейн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армфельдт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развратник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винцингероде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беглый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показывающими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понятии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пфуль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призванный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глазомер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безобразной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компрометируют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souverain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разрезаны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прогнаны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фейерверком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cinq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trente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предопределение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сумасшедшими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сумасшедший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заключать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фраз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безумия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шведов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сжимался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устыдится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возмутившись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очевидную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покорной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поколеблете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днепр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восстановлю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ожидают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изгибающийся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уверьте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recevrez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взрывов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непристойной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дюрока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коленкур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застенчивости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ободрить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ошибок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сходилось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выставлены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приветствуя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сочувствовали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радоваться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прочим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любознательный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путешественник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намеревается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бездна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монастырей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отсталости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коленкура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оценкой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намекавший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недавнее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рассказам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оценен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недоумевающим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намекала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интонация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неудобствах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потрогивая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севрской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человеке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послеобеденное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совещались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втолкнуло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германии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пословице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убежище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courtisan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admirateur3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выдранным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молдавскую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расположенного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компрометирующим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турецкую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тяжелы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тяжеле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раскрывавших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светлые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практические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ухватывался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закрытее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превратился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военная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состоя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унижаться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отравляло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честолюбивой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тщеславной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букарешта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перевода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0.011164480082567532</w:t>
            </w:r>
          </w:p>
        </w:tc>
      </w:tr>
      <w:tr>
        <w:tc>
          <w:tcPr>
            <w:tcW w:type="dxa" w:w="2880"/>
          </w:tcPr>
          <w:p>
            <w:r>
              <w:t>западную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дрисском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заехал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смоленского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течение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заснувший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тишина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робкие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стареющаяся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проживающая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кокетливая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десаль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коверкая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педантический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недоверием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действительности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оброс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хорошенького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покойница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неизменностн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чуждые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враждебные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стесняет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расшевелить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нелюбовь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баловством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бестолкового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разлад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ненатурально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кудрявый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хорошеньком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раскаяния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раздражил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главнее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приласкав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рассказывай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ежедневные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испугавшею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сияющими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поймешь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невымещенная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уговаривает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злобной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помирившись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rappelez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malheurs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аллеи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съедение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обманутым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укрепленном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лагере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стремясь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опасности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нашествия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перенесена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западных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окрестностях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располагалось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доложит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покамест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освободиться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объездил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укрепленный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знаний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сведущими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нерешенным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отвечают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предвиденными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константин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румянцев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армфельд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шведский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составитель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паулучи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сардинский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вольцоген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должностей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корпусный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советует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истекает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существенный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телохранитель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honneurs1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полезный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наготове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ненавистник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пфуле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пфуля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доступной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кабинетный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подразделения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теоретики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наука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неизменные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предписанным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теорией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теории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необразованность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немецкие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крайности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представители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вильны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наступления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одностороннее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начинавший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возвышаться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ермолов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распространена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накалывать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иголками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глубокомысленнейших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доверять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настояли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дрисский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достигалась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высказывали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воззрение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распространенное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канцлере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стоявшем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приверженцы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отступила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понесши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барклая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опытнее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дриссы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постыднейшее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беспрерывный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седьмые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скромностью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излишнюю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настаивали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излишнее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недоверие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советуясь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теоретиками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группа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огромному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наступательных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оборонительного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лагеря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наибольших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перекрещивающихся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перепутывающихся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кишели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немыслимо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выгодного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послезавтра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ответственности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желающий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несоглашающихся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выпрашивал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отсутствии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единовременное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пособие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отягченный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ожесточенно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выступившего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справедливые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царской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флюгер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трутневое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труднее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повернуть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придававшей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вихря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воззрений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разноплеменности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запутанность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оттрубив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жужжанием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затемнял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девятая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начинавшая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противоречащих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отвлеченно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запутанности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условная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колеблющаяся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шаткость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парализирует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обеспечения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воодушевить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одушевление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воззвание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защиты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произведено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подано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барклай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могущем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оказавшееся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мишо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дрисские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пфулем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долженствующим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погибель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занимавшего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помещичий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бенигсеном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маркизом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дрисского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удобности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чернышев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предстоящих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избранных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уяснения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полусовет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cheville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типичнее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чернышева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осматривает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басисто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grunde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was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gescheites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muss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tactischer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krieg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gewesen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засмеявшись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осматривать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короткому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аустерлицким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характеристику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мученичества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почитает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гражданин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благоустроеннейшего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итальянец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противнее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абсолютная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теория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выведенная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встречалось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новейшей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безобразным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названы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теорию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составителей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неправильности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единственною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ich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sagte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dass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geschichte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teufel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gehen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приложение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0.008931584066054026</w:t>
            </w:r>
          </w:p>
        </w:tc>
      </w:tr>
      <w:tr>
        <w:tc>
          <w:tcPr>
            <w:tcW w:type="dxa" w:w="2880"/>
          </w:tcPr>
          <w:p>
            <w:r>
              <w:t>практику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практике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чернышевым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непричесанные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кисточки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красноречиво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ворчливые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пойдёт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маркиз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camp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незнакомое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alternative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jaune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михайлович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затворились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волконский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расположив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присоветовал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необъяснимую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предлагаемые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оспаривали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защищали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шведского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армфельда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переводчик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придворном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унизится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руководивший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изложение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italienischen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одушевившись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целесообразности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математик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доказанную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бьет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nun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expliziert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вольцогена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выведенной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панический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высказывавшийся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оппонентов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отчаянности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самоуверенность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ворчливую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приглаженными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торчавшими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ускользал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разноязычный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опровержения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очевидность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неизвестны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деятелей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практическом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негодность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гений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подвезти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льстят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несвойственные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самодовольное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особенных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качеств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хорошему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пытливого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полюбит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разрыве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попытался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перспективу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малороссии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двойное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удовольствиям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сопровождался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умозаключений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главном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отступательный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достаточным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интриговать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обжитой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ближайшем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свенцянам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истреблять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свенцяны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памятны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свенцянах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воспользовавшись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ковры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свенцян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июля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павлоградцам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выколосившегося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ржаного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покровительствуемым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ильиным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сгороженным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застигнутый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салтановского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шестнадцатилетний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ильин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подражать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салтановская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фермопилами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раевским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здржинский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стыдится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собственному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теснил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раевский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родительских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салтановскую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ильина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содействовал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прославлению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сомневаешься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дождик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прибежал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генриховна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гусарскими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лаврушку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раскатываясь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утихавшим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нарушаемой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далекими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кибитка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генриховны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занавеской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утвердив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погребец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полбутылки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генриховну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обтирать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плащом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крепок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некрепок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самоваре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несовсем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ногтями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перегородкой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подчиняясь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учтивою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сахару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размешивать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помешать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предложению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поцаловать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разразились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вестового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благовидные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укрывшись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завертываясь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развлекало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местечку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непросохшем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сумерках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глянцовитую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кожаную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докторскую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подушке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чепчик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докторши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шестнадцатилетнею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перекрестились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шлепаньем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бренчаньем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проселочным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мокрая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висячие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ветви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обозначались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фронтовой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игреневую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огню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душою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интереснее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трусости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ехавшему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опыту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засветилось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витебска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рысях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пехоту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торопившуюся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скомандовали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лощиной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вступившая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перещелкивающаяся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поговорил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пушкам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вздвоила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флюгерами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прикрытие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неслышанный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возбудительнее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разглядывал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налетели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ранжевыми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зорким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охотничьим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преследующих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преследующие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казавшиеся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скомандовать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развернутого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аллюр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становившийся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поворачивать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догонит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согнувшись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подгоняя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ударила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зацепился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забрызганное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дырочкой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подбородке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вражеское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комнатное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подскочившие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выпростали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сжимавшее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георгиевский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начата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остермана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тошнило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отъезжая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осрамился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отвозимых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задумчив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отчета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смутило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островненского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перебралось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лекарства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одержим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медицине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докторам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колдуну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потратили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проглатывать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вредные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неизбежны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удовлетворяли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ребенке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первобытной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поцеловали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аптеку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гривен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пилюль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котлетки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соблюдать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пожалеет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феллер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мудров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соблюдала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произношении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предписания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маловредные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пилюли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пренебрегая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всовывала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медицинской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проглоченных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баночек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прожитой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становиться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пробовала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вспоминаний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погубила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кощунством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кокетстве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воспрещал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болезненнее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проведенные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предчувствие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обманывало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приезжавших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осторожнее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замечала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навело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нечаянных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плачущего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аграфена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соседка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поклониться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ухватилась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говеть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отслушать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усердие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безуспешного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медицинского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смирением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пустынные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прозрачно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утреннею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аграфены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беловой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привычное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иконою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вделанной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смирения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непривычный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оттенками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сладостнее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кланялась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ужасаясь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молитвы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выметавшие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приобщиться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кисейном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тяготящеюся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подхватывая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запоет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ногти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распространялись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воззвании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преувеличенные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смоленск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обыкновению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домовую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церковь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июльский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запыленных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жаркого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довольство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чувствуется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разумовских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разъезжающихся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ливрейного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раздвигавшего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упомянуты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кружевами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стыднее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перекивнулась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tenue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пространстве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потеряна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действует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задернулась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томительное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стихаря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свышнем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ангелов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бестелесных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молились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плавающих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придумала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молиться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причисляла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врагам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кредиторов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молитве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благоговения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правительствующий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дьячек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коленопреклонные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троицын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вражеского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ненапыщенным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славянские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щедротах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смиренныя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человеколюбно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смущаяй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беззаконнии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погубити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разорити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иерусалим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возлюбленную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осквернити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раскопати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поругатися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святыне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доколе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грешницы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употребити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законопреступный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услыши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самодержавнейшего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помяни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возлюбленный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благослови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начинания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утверди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всемогущею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моисею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гедеону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мадиама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мышцам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препояши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постыдятся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посрамятся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мыслящии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ангел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погоняяй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приидет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обымет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изнеможет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противовозможет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щедроты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возгнушайся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недостоинством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щедрот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беззакония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грехи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созижди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одушеви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единодушием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праведное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одержания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вознесется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жезл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нечестивых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жребий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сотвори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ненавидящии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православную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увидят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людие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возвесели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сокруши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воссылаем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подействовала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моисея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гедеона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иерусалима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переполнено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надеждою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воодушевлении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коленопреклонной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благоговейный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постигшим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стоявшую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безумности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ужасался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переносило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душевной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житейская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обокрал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бережливой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овладевать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долженствующая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выведенное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апокалипсиса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иоанна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пророчество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стихе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восемнадцатом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человеческо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шестьсот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шестьдесят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глаголюща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бысть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творити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еврейскому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буквами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означаются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написав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азбуке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цифрами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сумма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чисел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предсказано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зверю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глаголати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цифр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изменив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article2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искомый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besuhofз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откинуто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article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неправильно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взволновало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усомнился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нашествие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писем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просмотрев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награжденных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георгием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оказанную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островненском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афишу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встреча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беззаботно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ожидаемом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масонскому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проповедывало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проповедывающих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звериного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глаголящему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бормоча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обрадовал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лиловом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прохаживающуюся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попробовать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пятнадцатилетний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mоn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смоленском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карманах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охлопывать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вошедшей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шампанское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георгиевского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грузинской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исчез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растопчину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шампиньон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шампиньона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гриб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поменьше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голицын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славившуюся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столице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великими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пределы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разорять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насмехаться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угрожающих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возлагаемых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знаменитое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происходившим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умедлим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совещания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руководствования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преграждающими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низринуть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освобожденная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возвеличит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стклянку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уксусною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пожертвуем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патриотизм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оболенский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отечество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меньшого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молоко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смущении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вызывающе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молчаливым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отпросились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поглядеть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причесывался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воротнички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камергеру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препятствием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рассчитывал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удивятся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медлительной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развлекался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прибывающим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кремля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взрослым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троицких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патриотическою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купца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постояв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тронуться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затискал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вонючий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размочившиеся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непрезентабельный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кремль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колоколов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зверски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устланным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заколебалась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полицейские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надвинувшихся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барченка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дышащего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услуживали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расстегивали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возвышение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укоряли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душегубство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скатерть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временную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долженствующего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соединенного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молебствия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благодарственного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покрикивающие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купчиха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чиновником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мещанина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дворовыми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грызущими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пушечные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ознаменование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покровительство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плачущим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неистовым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уходил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завидуя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подъезжавшим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доедая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обломок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бисквита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бисквитами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бисквиты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бисквит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охриплым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товарищу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слободского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купцы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бородах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стульях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важнейшие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фантастическое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разнообразным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поразительны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оплывшие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вчерашним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бостонною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зинаиды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стянутый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купечества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вызвало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врезавшихся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social1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столицу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утверждали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нерешительны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воеводском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группе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протолкался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дворянским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грасированием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сокращением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смоляне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ополченцов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буародное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ополченье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кутейники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сладко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ополченцы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разорили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вернется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поголовно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рекрут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кликни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проглатывал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беззубым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призваны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удобнее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предоставим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ожесточился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вносящего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несогласен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honorable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владельцев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chair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поотошли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речью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сенатора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почтительнейше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комюникировать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степан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степанович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старческою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доложу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движутся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убывают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нехорошего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пожалеем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престола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бредни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одобривал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поворачивались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плечом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кричало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ощутительный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ораторов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вестника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раскатах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повторяли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семидесятилетние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налегающею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отрекся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перекричать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ближайший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отвлечен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расступившеюся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генеральском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высунутым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ополчение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щадить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совещание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одиночке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секретарю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постановление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стульями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разминать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расслышать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дрогнувший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зашелестила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усердии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превзошло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рыдая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узкобородым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откупщик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конституционным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мамонов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записывать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покряхтывая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россией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отуманиться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предприимчивому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июньского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куракина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проскакаться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неперечислимые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непроизвольными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понятную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практических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исчезли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исторические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0.009427783180834806</w:t>
            </w:r>
          </w:p>
        </w:tc>
      </w:tr>
      <w:tr>
        <w:tc>
          <w:tcPr>
            <w:tcW w:type="dxa" w:w="2880"/>
          </w:tcPr>
          <w:p>
            <w:r>
              <w:t>результаты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провидение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участников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позднее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возбуждения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ненависти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предводимая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предводимой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неопытными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устремляемы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сочинениях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советовали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скифской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заманиванья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несправедливыми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факты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противуречат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воодушевления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отстаиваньи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допущение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смоленска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представиться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негодует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военачальники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негодуют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упускает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смоленске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заманиваиьи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сложнейшей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угадывавших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очевидною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непопулярный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командуя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старается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присоединяться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беспокоя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комплектуя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младшему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воодушевлять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уничтожают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предположено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раздробления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непопулярности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негодование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возбуждение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патриотического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удобнейший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столицах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утрояет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действиями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свободным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избегает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влоцкий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раздувают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отсылает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борьбу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соединяются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подъезжает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рапортует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старшинство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подчиняется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соглашается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доносит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сбираются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посылается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ненавидя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корпусному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просидев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барклаю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пунктам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ошибаясь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натыкаются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обманутыми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разжигая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поссорила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постройками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прекратив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выдумала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языка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людскою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интересовавшийся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растолковать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патриотические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языку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восторжены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энтузиазм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жидовских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воодушевляют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sophie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вдовы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корпией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июль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строение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дремал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полученном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покорностию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краткого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описания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нарисованным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неудобства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сделавшеюся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забывшая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географическое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ростепели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снегов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выдумал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смущенный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смущения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побледнеть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завещанием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абажуром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листочке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сургучу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памятную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губернатору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задвижки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алпатычу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запечатав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официантом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иссохшие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предстоявшим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передвинуться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закрывшиеся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приберег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кармане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захлопал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витебск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лимонадом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подсвечник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росписной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жгучее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желтизною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вспоминается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теперешнее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алпатычем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уведомить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подвергаются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заложенную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тройкой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колокольчик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колокольчики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кухарка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укладывала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ситцевые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пуховые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подсадил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лысой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яков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намекавшая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пожелтевшею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любуясь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редкостный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полоскам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ржаных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княжеское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покормив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ограничены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днепром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гаченском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предместьи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постоялом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ферапонтов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купив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рощу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постоялый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мучную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сорокалетний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ситцевой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выходившей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пустят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подводы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креста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невнимательно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постоялого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солнечное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уборки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ружейным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выстрелам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пушечная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церквах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присутственные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почту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присутственных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принадлежавший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упоминал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осведомиться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погибать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переглядывавшиеся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обращенных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аншефа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губернатор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запыленный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запотелый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губернатора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изобразился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беспомощные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смоленску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соотечественников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истребится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храбрыми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гражданскому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домашнею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шкапчиками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ворот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соседнем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домом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ферапонтова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сарай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закладывать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горнице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надрывающиеся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встрепыхалась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погуби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зевнул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дорогобужа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девяти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ферапонтовым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благоприятной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затихать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матвей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марину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бубенчиков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задрожали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лопанье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слышными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проносившиеся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приостановились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посвистыванием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подоткнутую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выстрелило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жалобно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завыли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заплакал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столпился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приговоры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голубчики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кухарку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преобладавший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уговаривала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лавочник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смоленскую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чудотворную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сумеркам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замолкшего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прерываемая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кухарки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муравьи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домочадцы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начинавшихся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запутавшиеся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отпертой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лавке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пшеничною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доставайся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запружая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непрерывно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звезды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застилаемый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пламя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замирало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неумолкаемого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повозку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переулок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шныряли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фризовой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пожара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улицу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охапки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тесовая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вспыхнуло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осветило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изнуренное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штабный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зажигают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помощником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десятого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завалившемуся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заревела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остававшиеся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корню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сгорали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скотина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заметна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песочной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пыли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встолченной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щиколку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остывшей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влипая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задыхались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неподвижной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обвязавши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бросалось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благосостояние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эпохой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заботлив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тимохиным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сталкивался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отталкивало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несправедливым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расхищение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населенные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поровнялась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уехали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растравить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отцовскую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вальками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въезда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телята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английскому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стекла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кадках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оранжерею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фрукты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обдерганы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мужик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плел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лапоть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развешено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лычко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засохшей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жеребенком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дворовый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застегиваясь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отвезено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спрашивают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отъезде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распространился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четвертей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лоснеющуюся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несвоевременность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беспорядки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уезжай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увози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рязанскую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выставке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муха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стукал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оранжерейных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выразившимся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меньшую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товарку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спряталась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успокоительное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освежился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района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невыносимо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свежестью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грязная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мутный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барахтающимися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барахталось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ремешком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разбежаться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бултыхнуться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подергивая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мускулистым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шлепанье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мускулистое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обтирался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полотенцем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очистим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заторопились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полоскавшихся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михайловке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прочтено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напрасну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убедительнейшим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клянусь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пожертвований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сумасбродных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отступлений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армиею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готовьте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повинуюсь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вверяет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ретирадою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страшимся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усердное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сволочам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подразделить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преобладает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противуположность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отнести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конституции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потакании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европейских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злостный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представительницей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демонстрации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закоренелые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патриотическая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труппы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событиями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опровергались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присоветывал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приготавливаться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отъезду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находящимся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осмеивали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плутарх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amie1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salon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diplomatique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fille2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беспрестанных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ополчения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заседающего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достойному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избрание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обезьянничать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подсмеиваться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restera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засыпает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рекомендовал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качествах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дряхлого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жмурки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пожаловано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означать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лопухина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обсуждения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неудачи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разноначалий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короткого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полномочным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попечителем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учебного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пропадут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koutouzoff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разногласия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победоносною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новичок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выгораживая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rougit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patrie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decernent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награждают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batons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longue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светлейший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отвернулись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историк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0.004217692475636623</w:t>
            </w:r>
          </w:p>
        </w:tc>
      </w:tr>
      <w:tr>
        <w:tc>
          <w:tcPr>
            <w:tcW w:type="dxa" w:w="2880"/>
          </w:tcPr>
          <w:p>
            <w:r>
              <w:t>оправдать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привлечен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ищущие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ретроспективности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отыскивает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ошибку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происходящая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руководит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безжизненными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дорогобужем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столкновению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обстоятельств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вязьмы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capitale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asiatique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innombrables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pagodes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энглизированном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бертье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допросить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переводчиком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lelorme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cosaque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platow2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intelligent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денщицкой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плутовским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азиатская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церквами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китайских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ignorant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orientale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мародерством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сослужить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хитро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угадывают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тщеславие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насупился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оттяжку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перевели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простота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развеселить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проскочил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хвастливый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puissant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don3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пирамидах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saisi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marcha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constamment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travers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subitement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oiseau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champs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выиграют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могущественного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дитя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охваченный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разговорчивость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наградив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rendit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вооружить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рассмотрение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бессонною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заменившею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напоминал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несправедлив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гадкие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задачей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предупреждает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оделся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вооруженным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мужикам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раздававшемуся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дорожку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ополченцев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волокли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игре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липовой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зашевелил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бессильными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отнесли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богучарове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изуродованный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каприз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подтверждало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исцеление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проснулись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заснувшие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семейного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дьявола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отстраняла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противоположный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разграблена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усадьба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предводитель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переполнена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лиловыми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скосившимся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неподвижными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ссохлось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измельчало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переменя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угадать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различным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понятнее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двигал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ворочая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позовите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недоверчивое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погибла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потекли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удерживаться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отыскивала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успокоиться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приготовлениями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солнечно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липовым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бормотала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завтракать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бежавшая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дуняше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дневной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полутемной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ужаснул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преодолевая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отстранилась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чуждое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ужасающая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отталкивающая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закостенел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ссохшееся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посыпан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ссохшуюся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фыркают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поселения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заглазное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богучаровские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сносливость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подсоблять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уборке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нововведениями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школами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облегчением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смягчило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перечислении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присяге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павлу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петровичу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воцариться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нашествии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окрестности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богучарова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местности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помещиков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струи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необъяснимы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проявившееся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распродавать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семействами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птицы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стремились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умерли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народе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проявиться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шестидесятиверстном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казенною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вислоухова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ассигнациями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старосте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положено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вывозиться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богучаровым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0.004961991147807793</w:t>
            </w:r>
          </w:p>
        </w:tc>
      </w:tr>
      <w:tr>
        <w:tc>
          <w:tcPr>
            <w:tcW w:type="dxa" w:w="2880"/>
          </w:tcPr>
          <w:p>
            <w:r>
              <w:t>крепких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войдут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обрастут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недостатка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счета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богучаровских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казенными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третьих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образцовым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инстинкты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превосходным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богучаровского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нажившийся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лагерями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колебание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николаич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удовлетворился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худо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пазухи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идти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княжнин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уволь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приписывается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взбуровило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сходке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ещё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приподнялась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кожаной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невозвратимости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вечерними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вдыхая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прохладу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ветреного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несправедливы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зависящей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постигшем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уничтожиться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вдвойне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попадемся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поговорите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бунтующих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обыкновенной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покидали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задергали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амалье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неиспытанные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займет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комнатку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могилу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победах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обязанною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мыслями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почестями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осунувшимся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неизлечимого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несомненного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ежегодной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ярмарку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вязьму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привозил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емши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отказали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дронушку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уволить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несогласны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позови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отговариванье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дуняши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предлагаю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месячину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устремлено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дронушка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имуществом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одинаковым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уловив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рассердившись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озлобленной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воцарилась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отгоняя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созерцать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таинственный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бессильным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подробностями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сделавшегося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предчувствуя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выскажет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тихоном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облегчающими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пригибаясь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обвязанном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прикоснулась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заковывала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вырвавшись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бегущим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вернувшимся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лаврушкой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купленную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эскадронный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надеялись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расспрашивали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наполеоне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пробуя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выпустили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перегонку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перегнавший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взмылившегося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срамить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сморщенными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нескладную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одинакие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смеючись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переспросил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подбегавшую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разговаривающего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относительным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пренебрежением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скончавшегося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невежества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слепни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пазуху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выпустить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госпожу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отпрячь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расспрашивая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вчерашнее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выпрягут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усовещевая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няни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умиленные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глубоким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обрывавшимся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натолкнула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благородство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робкий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разжалобить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оценила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розовая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плывущим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догнав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неблагоразумно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соображая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неблагоразумный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нахмуренное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кубышку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езди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пороха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очередь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небось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гладуха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брюхо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сдвинулась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мотнулась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полнокровный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старосту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сниматься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бунтовать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завопил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кушак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упрекавшие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рассыпаться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господские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выпущенный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бросишь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библиотечные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шкапы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экипажей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допустили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сиявшего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благодарностью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бунтовщиков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несомненнее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выступившими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ехавшая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бывшем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приключении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подцепил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лавочке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прекрасною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обросший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подполковник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принадлежит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штабу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светлейшего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нарядному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вестовому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посторонился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колбасниками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скифская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воспоминанье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серьезных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ощущений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воспоминаниям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основывался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операционная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разъяснять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система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излагал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изложения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распространенные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музыкой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подвигавшегося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невысокой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бежала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подталкивая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плывшую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кавалергардской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околышем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караулу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обрюзг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мундирный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расплываясь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бодрой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засвистал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въезжая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намеревающегося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поморщившись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крякнул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поддерживавшим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сощуренными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ныряющею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просвистал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скрипящее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расстегнулся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сочувствую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расплывшие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досадливым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разрезания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операционной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портфелем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дядя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приятели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вышедший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входною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хрустение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намеревалась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удивить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заинтересовать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прослушать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соблюсти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патриотическое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опытностью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светлейшему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подписи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взыскании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скошенный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зачмокал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взыскивать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рубят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качая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подписывая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пухлой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поднесла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подбородок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шаровар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ямочками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chevaliers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сочинение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представив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волновавшего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рыцари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отказываюсь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советчиков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советчики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радостная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каменский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тридцатью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штурмовал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штурмовать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рущук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лошадиное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турок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воодушевляясь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abstiens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жанлис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успокоенный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созерцания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полезному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направленной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испытывали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единомыслие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московская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облеклись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официальную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приближающуюся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одиночестве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растопчинские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афишки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питейного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целовальника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карпушки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ратниках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крючок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скверными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наравне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буриме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львовича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карпушка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подтрунивал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капусты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шпионы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агенты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остроумные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отправляли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entrez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barque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мамонову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нащипанной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корпии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ополченском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штраф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комитета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caustique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галлицизмы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переглянувшись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ополченец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недоуменье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перебираемых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бестолков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покупать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здорова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оболенского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формируется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несогласна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бегство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amoureuse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афиши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запрещен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купеческие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немножечко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афише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витгенштейн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победил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арсенале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дешевой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афиш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чигиринских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невольный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туча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талией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окаменелым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меньшие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конфузно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варвара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грубить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улицам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бонапартовскою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почерпаете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досадно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хохол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съезжую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опустевшей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воронцово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леппихом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leppich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composez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nacelle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intelligents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koutousoff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instruit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attentif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descendra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tromper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tomber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indispensable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combine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mouvements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экзекуция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отвязывал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кобылы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жалостно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стонавшего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вниманье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салопах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лобном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леппих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сангвинические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оскомину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сморщенный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оценки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бормотать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вскрикивал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выезжавшего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лобное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евстафьевичу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можайск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представлению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подставам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прояснело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рассвете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можайска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горницах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можайске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можайском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овладевала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неиспытанное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слободском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жертвование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шевардинском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бородинское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0.0054581902625885715</w:t>
            </w:r>
          </w:p>
        </w:tc>
      </w:tr>
      <w:tr>
        <w:tc>
          <w:tcPr>
            <w:tcW w:type="dxa" w:w="2880"/>
          </w:tcPr>
          <w:p>
            <w:r>
              <w:t>шевардине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ближайшим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приблизились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руководились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разумными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вероятною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случайностью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рискуя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математически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шашках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восьмую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поменяюсь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бородинского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0.007939185836492469</w:t>
            </w:r>
          </w:p>
        </w:tc>
      </w:tr>
      <w:tr>
        <w:tc>
          <w:tcPr>
            <w:tcW w:type="dxa" w:w="2880"/>
          </w:tcPr>
          <w:p>
            <w:r>
              <w:t>приблизительно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опытный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гениальный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растягивая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занятием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растянутого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непроизвольно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гениальности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непроизвольных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образцы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предшествующее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шевардинское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следующим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наилучшую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укрепили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бородина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выставлен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бородинском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0.007194887164321299</w:t>
            </w:r>
          </w:p>
        </w:tc>
      </w:tr>
      <w:tr>
        <w:tc>
          <w:tcPr>
            <w:tcW w:type="dxa" w:w="2880"/>
          </w:tcPr>
          <w:p>
            <w:r>
              <w:t>убедится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факт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бородинская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доказательством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начатые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шевардинского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шевардинский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пунктов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редут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передовым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пунктом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донесении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сгоряча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оправдания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выдумано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несправедливое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избранной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неукрепленном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пересекающей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колочи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движущегося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очевидна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бородину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передового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наткнулся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преследовании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шевардинской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передвинул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бородиным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проигрышу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укреплять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неконченных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невыгода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факта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перенесения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передвигать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понятовского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итак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военачальников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умаляя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слабейшими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открытой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разгрома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песенниками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поезд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хлеща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набросанным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обвязанные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стеснил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углубление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августовское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шиненые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повстречавшийся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поездом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телеге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остановившеюся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самою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ежова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плясовую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металлические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вершину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телеги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запыхавшейся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пасмурно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распухшею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мужичков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телегой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навалиться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неясность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бричке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посоветовал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курган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лекарей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можайской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косые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задумываются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подмигивают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помещичьего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обросшем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лопатами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работающих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бородатых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неуклюжими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расстегнутыми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значительности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амфитеатром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смоленская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кургана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переходила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валуеву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валуевым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блестел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колокольня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ущелиста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ущельями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довольный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встречавшихся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далекий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переправа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низочке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редута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построили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обойдет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досчитаются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киверами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побросав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церковному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клобуке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вывезенная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взойдя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полотенцах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икону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дьячки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отвесно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ветерок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негромко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священника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дьячка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плешивый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патриотизма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потряхивал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кружком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поглощено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нерушимой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урывками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встряхивались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вздохи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крестов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окружавшая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объезжавший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толщиной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сутуловатою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оплывшем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раскачивающеюся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обратившего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подергивалась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вытягиванием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иконе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генералитет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запачкал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паисий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пристроился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друбецкого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неоцененным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начальствованьи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раболепно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завтрашний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розданы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выдвинуты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кайсаровым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выслушивать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выскочить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понадобится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съуживающимся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естественным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бесподобный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сергеича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корпусе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кайсаров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суждено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пахнувшей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курганной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памятнее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бревна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пашни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флешах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видневшихся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всадники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огорчением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прислушивавшегося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флеш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березовому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коричневый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крикнули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долженствовавшего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крайнем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тучкова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незанятою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усомниться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осуждавших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августовский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разломанном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отверстие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сломанной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тридцатилетних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нижними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пашню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завтрашнее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волшебным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стекло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искусственном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намалеванные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волновавшие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волшебного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фонаря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поднимается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захватившее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казавшаяся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преисполненною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таинственных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идеальную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голубок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зачахнуть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убьет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разрядил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швырнут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неподвижною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сарая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красноносый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убылью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пришепетывающий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стукнувшегося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выглянув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споткнулся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стесненным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предотвратить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скамейки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хворостины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этакие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сконфуженно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приучаться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вырвавшимся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удесятерял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обдумывает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прогонишь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оклеветали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устыдившись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аккуратный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подобна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шахматной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шахматах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распоряжений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зависел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аустерлицем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содействуют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подкопаться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стотысячное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копыта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raum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verlegt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ansicht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kann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genug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preis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zweck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gewiss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verlust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achtung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фыркая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raum4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эго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тревожил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легкомысленно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великодушничаем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великодушничанье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великодушия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чувствительности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аппетитом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грабят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великодушии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внезапно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схватившей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великодушничанья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интенсивность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вестфальцы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легкомысленных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поощрение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ограбление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воровство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сословия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почитаемое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убийство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перекалечат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молебны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провозглашают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пискливым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вкушать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увидимся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заблудилась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несвязно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глушь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выворотить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душевную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открытость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свеженькую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обжог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префект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beausset1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fabvier2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переодевшись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beausset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привезенную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палатки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окружившими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раскупориванием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пофыркивая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обросшею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растирал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брызгал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одеколоном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брызнуть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мокры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опухшее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растиравшему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горбатясь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фабвье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entrer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гвардейском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боссе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устанавливая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саламанке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иронические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бурбонов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сожалеет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portes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азиатскую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полуоборот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сикстинской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изображала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протыкающим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аллегория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итальянцам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проехаться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римский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изменять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произвольно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портрету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задумчивой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бильбоке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шероховатости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наследника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завтракал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удостоившимся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сбежавшихся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витебске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прогулке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оседланным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гвардейцев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осматривая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обсуживая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представляемые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первоначальная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переломлена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описывавшие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глубокомысленного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герцогом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компана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устроены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завтрему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диктовку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рассветом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противустоящим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батареям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гаубицами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двинется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засыплет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дивизий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фриана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гаубицы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флангам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сорбье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вынестись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компан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овладеть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вступлении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соответственно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услышана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завладеет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деревней1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дивизиями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редуту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сохраняя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императорском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религиозного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пункта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выравняться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пернетти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флеши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редуты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снаряды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загораживающего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картечным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овладеет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периода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данные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бородино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одновременно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0.003721493360855844</w:t>
            </w:r>
          </w:p>
        </w:tc>
      </w:tr>
      <w:tr>
        <w:tc>
          <w:tcPr>
            <w:tcW w:type="dxa" w:w="2880"/>
          </w:tcPr>
          <w:p>
            <w:r>
              <w:t>пункты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отбит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колоче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непредвиденное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оказалось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face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франция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республики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сложилась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насморк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историков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проявление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непромокаемые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варфоломеевская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желудка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существу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заключающийся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предопределен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произволов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участвующих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побоище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исследования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загораживавшей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запретил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представлявшего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увечья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потомства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протыкающего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победителей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насморке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фурштатского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писателей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насморка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откупорено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выписанная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глубокомысленные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критикует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плохие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доказывают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плохих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образец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противоречил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кажущегося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пуншу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префекта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памятливостью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подробностям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путешествиям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засучивает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усилившийся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aucun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franche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фортуна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приводились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biscuits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рапп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приказанья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раппу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принюхиваясь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вылечить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корвизар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machine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parfaite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certain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роздали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машина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часовщик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пунш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вытянувшегося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покинутые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догорали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пушечный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заколебался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отзвучали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шевардинскому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берейтору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расталкивая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заслонявшей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переломленными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лучами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прорысил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кургане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утонувшим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ступенькам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поднимавшегося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розовым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заканчивающие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желтозеленого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прорезывалась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величественно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бородине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болотистых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впадает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расплывается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просвечивает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волшебно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окрашивает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очерчивает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штыкам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берегам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сплошные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вершинах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зарождались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играющий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толкаясь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плотным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тянущегося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расстановками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вспыхивали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успевавшие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округляться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орудийными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каблуки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вывернутых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топчущего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шарахнувшуюся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неумолкающую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перелетавших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подскакав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пахучими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кургану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встряхивала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прыгает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выдвинутая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fatale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redoute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важнейшим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выкопаны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окопанном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канавами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высунутых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курганом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окопанное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небольшими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незначительных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окружающей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накатывавшим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прохаживался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застилая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невоенной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центрального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артиллерийский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порученными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покачивали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откосе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сторонясь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живущим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присвоили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взрыло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взбрызнутую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ядром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краснорожий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молоденький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отчетливостью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семейным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поглощали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попадали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жужжа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летевшую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пролетевшим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шляпку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изгибающихся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оторванною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передразнивали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придвигающейся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разгорающегося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созерцание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прикрытию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хлопотливее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подпрыгивали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имеется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ахнул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свернувшись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подстреленная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ссыпало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шлепнуло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вошедшие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докладывает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нахмуренные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зазвеневший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обломками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протяжно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сообразить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кричавший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шпагой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обороняясь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недоуменьи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движимая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просвистело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спотыкаясь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незнакомых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изуродованными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бесцельно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застилаемое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кипело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флешами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демонстрация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бесхитростным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канонадой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дессе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стлался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обезумевшие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неумолкающей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появлялись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кавалерийские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прискакивали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ординарцы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докладами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доклады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прискакавший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таковыми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спрашиваясь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бросались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конница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неисполнение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самовольное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настроением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пылу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облегчали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набегания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наскакивания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подчиняли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дисциплине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дисциплины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дисциплину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стройные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устраивали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укрепленное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midi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clair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неаполитанскому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бельяр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поезжайте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скрыться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раздраженного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беспрестанными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oison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клапареда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очевидное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неудобство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лекарствами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задумчивости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проголодавшийся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отрицание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относится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блаженная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рассчитал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proclamation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увенчиваемые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прорвания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прокламация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железных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поздравлениями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трофеями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faisceaux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drapeaux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невыигранное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атакующим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проигранное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малейшая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корпусов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скрытнопечальные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напасть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сражениях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случайностей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наступающий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орлов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злодея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бессильная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неотразимой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охватывает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атакуют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локти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пороховом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измучивший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зрелищу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непривычных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дымили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ненужным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подъехавших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понурив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привозимые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выслушивая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долголетним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сраженья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называемая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превозмогавшее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ивановичу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высочеству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3200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разгромить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доехать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дохтурову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привезено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штабные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пленении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щербинин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флешей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щербинина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разминая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взвесив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полупрезрительною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афектированною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кумира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ganz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alten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позволяйте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назавтра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запыхавшегося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отбиты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храброе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всхлипнул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скривив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eingenommenheit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черноволосому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письменное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избежания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поддерживающей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называемое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самодурство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нерешительных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сообщился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вытекало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хитрых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сфер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колеблющиеся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стоптанное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овсяное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курганною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нерасходившемся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бубухали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застплавшей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шипящим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оттаскивали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трехсот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распорошив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перетягивал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перегибал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калмыжек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плетеночки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погружены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отдыхало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житейских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ящиков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пристяжная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коричневая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собаченка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озабоченною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рысцой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ударившего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гоготанье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развлечения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бледнели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овсяного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обязанностью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нечему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нечем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шаршавя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ошмурыгивал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цветки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растущие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ладонях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принюхивался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вчерашней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различая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свистенье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приглядевшиеся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приближавшемуся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дойти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свистящая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приседающая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батальонного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шлепнулась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сронив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прилегшего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полынь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струйку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приладивши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перевязочному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трясущих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подлаживай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завороченными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березнике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хребтугах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воробьи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просыпанные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перелетали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десятины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окровавленные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унылыми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внимательными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трудное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злые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жалобные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неперевязанных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крутящийся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обвязанною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черноволосый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разгоряченными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подойди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блестящим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расставаться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окровавленном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фартуке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мизинцем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запачкать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очистившийся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споласкивал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окровавленного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низкую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грязный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брошенному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мускулистой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хрюкал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дергаться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фельдшеров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дергалась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лихорадочными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дрожал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красною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управившись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далекое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детство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расстегивал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прыскали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счастливейшие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убаюкивая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зарывшись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очертания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невозвратимых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раненому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сапоге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запекшеюся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обессилевшем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распухшими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существовала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распухшие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восторженная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проповедывал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бессильности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мутными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болезненною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призраком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столпившимся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князьковым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veulent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нерасслушавший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осиплым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призраков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человеческую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помрачены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отречься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восхваляемых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уложенное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изувеченными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champ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изложению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populaire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purement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pacifique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hasards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commencement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nouvel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nouveaux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allaient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trouvait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tranquille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eussions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clerc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voyageant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navigables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permanentes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fussent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retour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limites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agrandissement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nouveau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dictature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constitutionnel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loisirs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ensuite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jours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eussent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durant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royal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visiter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lentement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vrai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couple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propres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recoins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recevant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redressant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semant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partout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monuments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популярная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здравого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безопасности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миролюбивая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благосостояния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благоденствия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европейская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конгресс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обсуживали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семейно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предназначенный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провидением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несвободную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судьбами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proprement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comptait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parlant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wilna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quatre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fut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atteinte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kalisch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путешествуя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судоходны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присоединил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диктаторство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конституционное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деревенская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итальянцы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берегов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помраченный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погибших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гессенцев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давыдовым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урожаи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шевардина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перевязочных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десятину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пропитаны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нераненых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ведомые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кислотой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селитры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накрапывать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гамбурга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умерших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нищеты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суровости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калише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таинственная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расплюскивали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пострадавшей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пятнадцатилетних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непобедимости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завладели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нетронутая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атаковавшим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нетронутую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упадший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сновиденье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нравственная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атакующей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подхваченными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называемых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превосходстве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одержана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разъяренный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разбеге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смертельную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слабейшее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докатиться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нанесенной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беспричинное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пятисоттысячного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наполеоновской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непонятна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непрерывность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понятны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рассматривает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единицы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произвольного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непрерывного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прерывные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проистекает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софизм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состоящий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ахиллес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идущую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черепаха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десятую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задача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ахиллеса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черепахи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допустив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величину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прогрессию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геометрической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отрасль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рассмотрении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допуская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восстановляется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исторического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вытекая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постижение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непрерывных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историческая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рассмотрения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дифференциал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однородные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интегрировать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постигновение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xix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столетия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обычные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стремятся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торжествуют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подробную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сочувственных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революцию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завоеватели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клапана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дуба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развертывается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развертываньи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развертыванье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жизненном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паровоза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весеннего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изучать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колокола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министров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малые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руководят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уловления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миллионной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историками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деяний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полководцев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двунадесяти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языков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увеличивается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увеличению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столкнувшись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разбежавшийся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зализывает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калужскую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готовиться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убраны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пополнены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квадратов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полководцами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привыкшие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неизбежных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воображаем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вырезается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предлагаемых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пресерьезно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стратегии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противоречит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прискакивает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милорадовича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завязывать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интендант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допускающее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соперник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подкапывается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обойденный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умоляют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делавший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филях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защите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отступив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поклонной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дорогомиловской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невыгодах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предполагаемых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улыбок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послушав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критикуя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сожалеть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стратегических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озабоченнее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низшие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невозможною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выставляя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доведшего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воробьевых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приписать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преступлении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бенигсену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отдаваемый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избран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непобедимого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мужицкой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внучка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шестилетняя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малаша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рассаживавшихся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складное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положиться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покряхтывал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занавеску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мужицкого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елового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сливающимся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знобило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облокотивши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курчавя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входную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коновницына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малаши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совещанию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голосами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посторонние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освещено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священную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древнюю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последовало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сердитое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кряхтенье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покашливанье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голоcом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откачнулся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оборонительное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патриотизмом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лукавый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дедушкой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подействовавшие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переводе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подтверждает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payerai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ножонками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замешавшись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шмыгнула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пухлым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представляющийся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руководителем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предсказать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беспечностью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элементы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беднейшие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истребляли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московском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скрытого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органически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трусы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афишках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берлин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обворожительными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воздушные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барышнями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жертву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покинутый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деревянный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величественное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саратовскую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стыдил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выдавал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негодное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августину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подводах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прокламацию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отрекался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шпионов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ссылку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вильне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сблизилась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вельможа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заявляли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жоржем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невозможным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пользовавшуюся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репутацией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умнейшей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выпутываться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хитростью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испортила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autre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sacrifie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ferme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epousez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эгоизм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приносит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привязанностях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задушевных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daignez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descendre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заплакав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обворожительных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единою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католическою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jobert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directeur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католический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дуновения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выслушайте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удостоиваете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иезуит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блюстителем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исповедывал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католическую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пришлет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хитрости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иезуитских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учреждений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понятиях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духовником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просвечивающем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наслаждаясь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религиозное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двоякого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veniel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умысла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соскучившаяся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обворожительною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conscience2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изумлен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постановлением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колумбова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entendons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опровергать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духовной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руководители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уверенность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простительный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блюститель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разберем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скрытности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наивностью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незаконного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закоснелые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замысле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поругание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интересовалось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постигло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усумниться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cебe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новенькое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projets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relatifs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consultez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утративший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репутации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бескорыстным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diriez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derniers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прослышал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veuve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donnerais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обозначить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предпринимаемого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примириться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священником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евангельский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захватите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лишаетесь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вдобавок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замешано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унизительно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вооруженная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поехала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comprenez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saint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furieuse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поплыла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невозвратную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бешусь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единую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amie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оврагу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перевязочного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продвигавшиеся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притащив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накрошили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подразумевая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ополченный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котелке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пережевывал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городскую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запахло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изнанкою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встрепенулись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голубки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торжественная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категория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неумолкаемо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значителен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похолодели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дослушать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передумывал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впечатлениями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наитруднейшее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владеть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сопрягать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мучащий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запрягать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колодца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дворах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увозить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догнавшую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васильчиков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управлении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недовольными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судом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злодеем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кликну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екатерининскую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собирается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звезде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недоученый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этакая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ключаревым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гамбургскую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каторжной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купеческий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здравствуйте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сооружения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соломона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здешнего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подъема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достославные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прокламации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верещагин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заслуженную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ключарев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veille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gentillesses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задумчивого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conseil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entendeur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выбирайтесь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saints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полицейский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кануна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поступления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формировался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вытребовать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возвращен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утешенье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крылышком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сражаются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подходило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дождется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числах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воронежской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повыехали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уговаривали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шестнадцатилетнему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обабиться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обошелся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беспечности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рязанской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имущества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хлопотах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дорогомиловскую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заставу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противуречащие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иконы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высылают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духовенством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пойманы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бунтуют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разорваться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предшествовавших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пленению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поверхностные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практическою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укладываньем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встрече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промысл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укладке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помогали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уехав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мебель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вынесена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оберточная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выносившие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мужицкие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уложенные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подводами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перекликиваясь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разболелась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уксусными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повязками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действующую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присутствовала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хрусталя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разбросанными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шарфами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постояла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укладывать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веселило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поваренки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мавра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0.005706289819978961</w:t>
            </w:r>
          </w:p>
        </w:tc>
      </w:tr>
      <w:tr>
        <w:tc>
          <w:tcPr>
            <w:tcW w:type="dxa" w:w="2880"/>
          </w:tcPr>
          <w:p>
            <w:r>
              <w:t>отделилась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рогожная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придерживать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суживая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мавре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разговаривавшей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приглашениям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заворачивать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подъездам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поварской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понравились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маврой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кузьминишной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папаше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полуотворенную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уксусом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гофманскими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задремавшая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кузьминишна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дурными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возвратившегося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пустяками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дворецкому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кликнет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посматривала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разгоряченное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защитника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мясницкой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питейной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пьяной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бушевавшей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переулком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бестолково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торопящихся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укладывания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укладка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gobelins1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персидские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ящика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уложенный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фарфора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саксонские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посуду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гобелены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коверного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буфетчика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распустившиеся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надавливая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отменила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ненужные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укладывались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заворотила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соображениям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мавры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извозчиком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козел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благовестили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рассыпалась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питейным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извозчики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вывозили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мужицкую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бронзы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притаскивались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умоляли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похлопотать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заснувшую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увязанные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денщику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приютиться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закрепило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барышниным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снимают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набирают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предшествовавшему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лопухиных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владимиром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помощника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отпроситься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аккуратных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нетерпеливым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предвечный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геройского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папаша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запомнил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геройство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каковое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российские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осведомился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покачиваньем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юсупова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шифоньерочка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шифоньерку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аглицким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сюрприз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заплачу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вооружением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заложенные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поссорились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васильич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задрожало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недоумевающе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пристыженное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мешаю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сундуки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прислуге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повыползли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сядет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гардеробную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запятке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всемогущая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корректура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страницы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пятого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отличается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заменен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печатному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чуткая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посидели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мавру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кузьминишну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разрозненно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везлись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кинжалами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панталонами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перепоясанные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гайдука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ступенек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подушками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узелками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стиснув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переделывать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тридцатилетним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попросит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терпеливее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ефим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дышловой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хрустнули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встряхнуло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тряскую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встревоженной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высовывалась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подновинского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съехалось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сухареву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осматривавшая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высовываясь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кучерском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наряженного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безбородым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старичком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сухаревой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нагнутою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безбородого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высунувшееся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погружен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соболезнующим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исчезновения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беспомощной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заглядывал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баздеева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длину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разборки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патриаршие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выезжавших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соскользнуть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кремле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выгоняют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трехгорную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безбородый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обстоятельствам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торжковскую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макар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калошах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пробормотал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кончины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герасим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ставень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святынь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примечаниями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герасима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сюртука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подумав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оборачивался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стыдливо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запахивал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приобретенном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выпаренном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дорогомиловскому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запружающие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беспричинная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поспешность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улицами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дорогомиловском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предместье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пахучий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сыплются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расстилалась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куполами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невиданными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завистливое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безошибочно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трепетание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переводчика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тучкову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азиатский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подобен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представляюсь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подходившие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строившиеся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prompte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пощажу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древних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памятниках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варварства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деспотизма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бояр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уважаю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достойные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бояре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воодушевит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позавтракал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боярам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вельможами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богоугодных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осыпаны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африке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бурнусе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могущий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чувствительного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etablissement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депутация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депутацией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приготовив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посвященное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однакоже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подразумеваемое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выcтрел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сигнальной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оглашая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пятидесятая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обезматочивший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обезматочившем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поверхностный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обезматочившего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пахнет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влетают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вылетают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приглядеться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пчеловода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шипенья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поджимающих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крыльев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разрозненные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душистым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пустоты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трепетанья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разрозненный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улья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увертливо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смазанные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ускользают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ношами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пчеловод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колодезню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усмиренных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непрерывным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тянущих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ссохшиеся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залепленного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сметенного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крошки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испражнения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шевелящие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сплошных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облепивших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греющих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сложную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грабительницы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шныряют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украдисто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вощинами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гнездо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пчелу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враждебно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нападает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душит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пчела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разворачивает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сидящих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спинка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спинкой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блюдущих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заснувших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гнилью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рыбья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отмечает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выламывает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выжигает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беспокойный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соблюдения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соблюдая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осторожностью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дорогомиловского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невероятное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развязка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театрального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москворецком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раздвоившись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сперлись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украдчиво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прошныривали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боровицкие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дешевых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гостиный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заманивающих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разносчиков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пестрой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покупателей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барабанщики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барабана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сбегаться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кафтанах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мундиру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ильинки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проскользнули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сперлися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барабанщика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прыщами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купцов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вытолкнутый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армяке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напустился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борзые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произошли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разбредаются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запружают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расчистила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объедки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съехавшего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игнат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подбоченившись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перестав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замахиваясь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клавикорды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васильичу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кладовую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щеколда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пощелкал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сочувственно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разглядывала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изорванную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стоптанные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родственник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минуточку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двадцатипятирублевую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ассигнацию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яузскому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затворенною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неожиданный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питейный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напруживаясь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пьяны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чуйке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неподвижные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угловато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засучивал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засучивать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фабричные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кабаке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целовальнику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кузнецы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целовальник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кузнец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оторвался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засученным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кузнеца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расцарапывая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рубахи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отмахнувшись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набросившихся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нонче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окровавленный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посторонний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сапожного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истомленных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разочти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мастеровой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сапожники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начальству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взаправду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покажи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хлынул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афишку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протеснившегося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хмуря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дистанцию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доделаем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злодеев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чтецом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чтеца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исходящий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унылом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выручивший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сиятельнейшего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щадя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отъезжающие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пущай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полицеймейстером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пригласили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открывшимся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спокойствии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патриотическом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настроении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канапе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полицейских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казенное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maintenir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partir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двоякую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вывезена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запасы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обмануты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ненужных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леппиха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террора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склонность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выпроводить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собравшейся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привлеченной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вращавшийся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патриотическим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воззваний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ёрническим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героического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эффекта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одаренными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старательная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полезна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направлена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жителях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патриотическую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недостаточным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отрицательным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пробужденный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повелительную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мерзавцы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виноваты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фальшивом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вотчинного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департамента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директора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викарный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подготовленное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спрашиваешь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надзиратель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сумасшедшего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сумасшедших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сумасшедшие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администратору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небурное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подведомственное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администратор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лодочкой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упирающемуся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независимым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неудержимый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soulevee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размахивающего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картузы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вышедшему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подождите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балкона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выбритою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крытый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потертый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тулупчик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посконные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арестантские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засунутые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нерешительную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лисьем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ступеньку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брянча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указываемую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нажимавший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нерабочие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устанавливался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сдавливающихся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указанном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исхудалое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безнадежным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изуродованное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напружилась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посинела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покраснело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обнадеженный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осрамил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погибает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взорвал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дышать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погибнет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срамит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наступившей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тишины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театральный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побледнев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сильнейшая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взмыла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исказившимся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верещагина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тупым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палашем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восклицанием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натянутая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преграда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неудержимая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заслонясь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вцепился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навалившегося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полусмерти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избитого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горячечную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колыхалась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вскрики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равномерным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посиневшим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измазанным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разрубленною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вытащить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изуродованные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поволокли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окровавленная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измазанная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стеснилась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побледнел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ведущему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нижнего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трясущуюся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мясницкую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populace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loups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apaiser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victimes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федоре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васильевиче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растопчине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уполномоченном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физическим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успокоением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одержимого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propos1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приговорен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смертной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faisais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сокольничье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готовил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ляжет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богадельни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одеждах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развевающемся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сумрачное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агатовые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внушительными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интонациями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трижды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распяли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растерзали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отдаляющийся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окровавленное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меховом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ожесточившееся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яузского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столпившиеся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виртембергских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городская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изукрашенного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длинноволосого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акценту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русcкие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мюрату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заделаны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обстрелять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выстроилась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расстанавливая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благовест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звон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призыв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кутафьевским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веселости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кутафья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троицкие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кровопролитного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свистящие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жестянок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бревнам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заколебались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затихли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ружейный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посвятил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красноречивых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avaient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envahi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citadelle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fusils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tiraient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sabra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purgea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kremlin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выкидывали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раскладывали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отряды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размещались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ружьями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арсенала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изрубили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уменьшенные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кувшина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разжимает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схваченного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награбленное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обезьяне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прохаживающиеся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хозяйничали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сараев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кухнях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насилия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удобствами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разбредалось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неудержимою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стойла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надписывая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ценные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вовлекались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каретном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обеспечиться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незанятые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нальется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приписывали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patriotisme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изуверству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поставлена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имеются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патриотизму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раскладывающие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квартирах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увеличиться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вероятность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деревянном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rastopchine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изуверство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неряшливости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поджоги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поджигать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факел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непосредственной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хозяйничать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занятая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ключей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расходившееся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всачивание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уединенно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проведенных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неотвязная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тогдашнем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жизненной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иосифе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алексеевиче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убежища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запыленным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лживости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отпечатались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кабалистическом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беспричинно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бесследно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мелькнула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несчастье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немецкого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студента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роскоши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большинством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обаятельное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устраивают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пошлом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заявляя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потеряло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совпадало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неперемененное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будущие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мечтаниях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нанесения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пистолетом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казнит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ободрился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доверчивым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полусумасшедшего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алексеича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потрясая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хрипящими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затихшем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полуоткрытых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молодецким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снисходительною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прихрамывая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отворившейся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кухни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алексеич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оглушивший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штукатурку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vraiment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алексеичу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сlements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pardonnons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поплатишься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милосерд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несомненен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разочаровать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rencontrer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утащил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заряженный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demandez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изъявляя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demandera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рассказывайте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soupe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gigot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mouton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ощущениях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непроницаемость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offre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insulte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добродушия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благородства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кухне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жареная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бессознательною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ramball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отрекомендовался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voudrez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lieu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balle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officier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принесены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рамбаль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здоровый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причмокивая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раскраснелось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голоден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кастрюлю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limonade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cochon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морель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добытое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горлышко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chandelle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wagram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moskowa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canons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capucins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grenadiers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tonnerre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serrer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naples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connait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soldat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свечку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quitteraient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сангвинически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козырь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гренадеры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страшны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любезны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boulevards1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мрачными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добродушным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revenir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fichue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elles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moujiks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capitales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сконфуженное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парижанина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чудесный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spectacle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gloire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couvrait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compris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виртембергские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понимавший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ломаные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квартиргер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виртембергскому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зрелищем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сознал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победители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армяк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разлетелся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прикосновеньи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насвистывая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забавлявшая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болтовня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насвистываемая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покручиванье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colonel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asile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allemand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allemands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bouteille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bordeau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chauffer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disposez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дурни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бутылочку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согреет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огорчил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располагайте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bois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стакана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налитой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caprices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dragons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сбирается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anciens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имущественные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замаслившимися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рамбаля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исключительную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поэзию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капитаном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драгунов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заманчиво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раздуваемая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поклонялся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женщине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комбинации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трогательную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маркизе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эпизодов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souvenirs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choux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croute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jeunes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эпизод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жестами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поляку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рассказах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обворожительную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sauve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капустный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парижанку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охватившую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трогательном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самопожертвования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выражающий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шамкающим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масляными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непонятном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видневшееся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небольшом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комету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нетвердыми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платоническая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чувствами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убегавшие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загромождена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повозками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посылаемы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доехали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ехавшие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мытищах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худшую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кузова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мамоновскими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мытищи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мамоновские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разгоравшееся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терентьич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колыхалось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всхлипывание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услыхавши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неумолкаемому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иззябшая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уставилась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досаде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ухаживала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перегородку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тонкая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рыданий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зарыдать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дотрагиваясь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недлинную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лампадка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мытищ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неумолкаемый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доносившимся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трещание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услышала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зябла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петух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ступила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узкою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скрипнули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перешагнула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сырую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обхвативший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нагоревшая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грибом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олицетворение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одеялом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влекла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загроможденной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кофте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нагоревший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ребяческий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горячечное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воспаление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вынесли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неудовольствию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тимохина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подполз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гнилого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достаньте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нелюбимого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переворачиванье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тараканы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шелестили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изголовью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нагоревшей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нормальном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ощущает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ряде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глубочайшего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размышления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учтивое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здоровом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неотъемлемое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материальных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шепчущий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шепчущей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воздвигалось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воздушное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иголок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прислушиваньем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шопоту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тараканов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воздвигавшегося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рубашка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умирая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человеческою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божеская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ударилась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сфинкс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сфинкса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окунувшийся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прикованно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облегчительно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сострадательно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простыней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неодетое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хватившеюся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разбудили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дальнейшего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отдыхах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заслонял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смутное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размышлять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оправив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кафтаном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спрятать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зазубренный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подпоясав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каретный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дровяной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переулки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арбат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заперты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гарью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негородским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лагерным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серединам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страдальческого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присматривались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сословию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понимавшим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переулке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задержан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предместья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кремлевского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обстоятельные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предупреждения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поглощенный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упрямо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несвойственности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языки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творилось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незастроенному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примыкавшему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пробудившись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сундуков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высунувшимися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верхними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платьица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белесую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обдергивала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бакенбардочками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гладкими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вытаскивал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христиане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посторонним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сестрица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божье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благословенье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приданую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дитятко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пламени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окружающим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никулиных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перебежала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отверстий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завыла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фатера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барышня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аниска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почувствовавши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кишела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таскавшие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лисью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насупливающихся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светлеющих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перебирающегося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возбуждающее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освобожденным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ловким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флигелек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выкинувших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металлическими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piailler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moutard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черноглазый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усыпанную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скамейкой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трехлетняя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ручонками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сопливым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гадливости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прикосновении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всхлипывавшую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мокрую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припекать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загромождено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вытащенными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разогревшись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болезненном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прежнем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грузинское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армянское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тулуп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типа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дугою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очерченными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раскиданных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пожитков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салопе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накрывавшем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тепличное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выброшенное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анферовы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николаевна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вертлявый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одёт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подпоясанную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идиотическим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фризовый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рваные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армянки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повелительно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закричавшую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похлопывал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сапогами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всхлипывая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армянка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мародер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бешеным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сутуловатого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отбрасывая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обыскивает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налившимися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французски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з99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sauver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бесцельная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дюронеля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поимки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дворового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зубовском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учреждена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караулом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цесаревича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озабоченная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отражениями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благосостоянием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подведомственных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институтов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елизавета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алексеевна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учреждениях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преподобного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почиталось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устыдить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лечивших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итальянскому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лечившему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maladie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rivaux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angine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touchant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appartenons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camps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приподнимала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неосторожный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informations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meilleures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ядовито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savant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intime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reine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уничтожив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услышанья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прелестнейшая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renvoie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amis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route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varsovie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сумеют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воцарилось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всемилостивейший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приемлет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блистательную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благословен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дерзкий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наглый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дружеские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заблудшиеся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варшавская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голиаф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пределов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обносит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смертоносные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сразит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кровожаждущей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ревнителя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насладиться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любезнейшим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воссылаю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небесам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всесильный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чтецу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рождения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получим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вызван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воздана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низложении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группируются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печальная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сгруппировалась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превозносили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скоропостижно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умерла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официально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припадка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развратный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испанской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кутайсова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visites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восхваляемом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кутузове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развратного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препровождения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волконским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донесений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усугубляет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побудивших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причинах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печальной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quoique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посланного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gracieux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souverain2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flammes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chagrin4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tristes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ancienne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москвою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cendres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providence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exige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sacrifices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soumettre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voyant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abandonner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требовавший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franchement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loyal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cachez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dernier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crainte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покидавшую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битвы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прямому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скрывайте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отчаянном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abattre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craignent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persuader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уполномоченный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prouver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sacrifice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retournez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выпрямляясь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sujets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paysans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ressource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decrets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кроткие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dinastie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laisserai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barbe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возвращайтесь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храбрецам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любезных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pommes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terre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signer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rappellerons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trompera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твердой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venait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завоевана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ополчением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династия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истощив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отпущу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забудьте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вспомним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подписывает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геройстве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пытались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самопожертвованием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бесполезные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бесполезным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грабившие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щипанная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доходившая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поумничать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осуждения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бессознательная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пытается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поражается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незаметнее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ополченских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оплакивали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теперешнем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комплектуют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теперешних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мудрено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сокрушения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назначении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ремонтом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атмосфере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помещичьи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станционные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заснувшими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ухаживающих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польщены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шутит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барышника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перекладную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венгерского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жеребцов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пообедав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расцеловавшись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отвратительной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надушившись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петровна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вальсы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губернская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размашистость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соперничать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георгиевским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благовоспитанным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возвышало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опьянившее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всеобщего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коверной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льстившиеся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неисчерпаемое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кокетничали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захлопотали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остепенить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genre1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миловидную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развеселившихся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сотворены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поддавался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веселому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увеличивалась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уменьшалась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несходящею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изогнувшись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блондинкой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мифологические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похитить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никита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губернаторша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неодобрительным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poстову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старухе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бездетная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рассчитываясь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расспросив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откланивался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упоминании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пухленькую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обидевшись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напрашиваюсь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препровождение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сватать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порыве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необъяснимой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ухаживаешь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невестой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наташина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софи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гувернером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маршрут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погибелью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озабочена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мальвинцевой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формальном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хваля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глубоком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порочностью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румянец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гостю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поздороваться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маневрировать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удивилась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зажигается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росписного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поражающею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стенках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художественная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чистая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недовольная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самопожертвование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преувеличивая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заговаривала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несчастиях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несвойственною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проницательною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наблюдательностью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визита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свиданье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архиерея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попыткой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смиренным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руководивших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примеривал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супружеской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покупки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молебствие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служебною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размышляя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выстоял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профилю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погруженная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губернаторши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соболезнует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газетах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сочувствующего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смертельна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продавцами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покончил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богатую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нынешняя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грациозные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мужчинах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неотразимую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сравнение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безвыходного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сдвинет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сахаром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пустяках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заспанным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кульер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почеркам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побледнело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неразрешимым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ухаживают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ухаживает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ярославль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осуществлением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растроганная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упреков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пожертвовав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отплатила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вскормила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облагодетельствовали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нуждавшейся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выростать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искреннюю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суеверное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разлучена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полюбят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вмешательства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троицкой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лавре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дневку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беседуя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давнишних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высказанными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полуотворенной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кузины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убеждаясь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таинственность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позвонил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дрогнувшим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непримиримую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великодушного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отуманивали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враждебность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мародером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содержащихся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подозрительными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отдельная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понадобилась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содержавшиеся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низкого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чуждались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содержащиеся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подсудимого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учтивости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употреблялась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крымский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брод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купеческого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вторичный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тяжёлые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списком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перекличку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солнечный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гауптвахты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зубовского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приглядывался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пожарищам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кварталов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башнями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новодевичьего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рождества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разоренным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гнездом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конвоировали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перекликая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неизвестной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преступниками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стеклянную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секунда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промедления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прищурил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рассчитанным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espion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militionnaire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prouvera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mentez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перечувствовали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prouverez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балаган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девичьему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бессмыслия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приговорил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докажете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допрашивали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человечески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минуте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щербатова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монастыря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вырыта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столба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полукругом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большего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наполеоновских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фронты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штиблетах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барабанов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мускулистый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приплюснутым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откормленным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непостижимое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шеренги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подбитый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чесал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делавших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возраставшим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фабричный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подстреленный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почесывал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прислонили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окровавленному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завалился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веревках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повисшего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сталкивать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лопатины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сыпались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болезненно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отгонял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фронтами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разряженными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свалившемся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apprendra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подсудимых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построенным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обгорелых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бревен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благоустройство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испытываемо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источником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переговаривавшимися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присмотревшись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заинтересовало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размотав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бечевки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замедления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следовавшими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изголовье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спорых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благоустроенном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певучем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прыгавшую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завернуто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похлебка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картошки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картофеля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ладони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картошку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посыпал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покушай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кушанья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вкуснее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расстреляли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дожевывая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гошпиталя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каратаевы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соколиком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капусту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вотчины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тюрьмы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вотчина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христьяне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платон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каратаев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0.005210090705198182</w:t>
            </w:r>
          </w:p>
        </w:tc>
      </w:tr>
      <w:tr>
        <w:tc>
          <w:tcPr>
            <w:tcW w:type="dxa" w:w="2880"/>
          </w:tcPr>
          <w:p>
            <w:r>
              <w:t>изменяющимся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гляжу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кланяйся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вытащишь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иисус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никола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балагане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храпенью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разрушенный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незыблемых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олицетворением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круглого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подтвердилось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веревкою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каратаеву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давнишним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непосредственности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интонаций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неотразимая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потянуться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обросши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рубаха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бойкие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незначительными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клонившиеся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благообразие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соколик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березанька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тошненько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проявлением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отговариванья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уведомлял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неимению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нераздельною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любима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душевное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отчаянное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крайних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высунулось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ростовские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тяжелая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откидываемые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улыбавшаяся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растроганным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учтивые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противуречащее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затерянным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досадовала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враждебное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вбегающую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искренний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беспредельной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спокойными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горячечного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антонова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гноиться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нагноения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нагноение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умиление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рыданья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отросшие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быстроту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пересохли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оробела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враждебном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отчужденность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несвязный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содрогнувшимся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приобретая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вышедшей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задумчивыми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чередовалась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ощутительно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неведомое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удерживавшего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вдумывался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привязала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одержала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лихорадочном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вязала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выучилась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вяжут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чулка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сталкивающиеся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задумчивый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клубок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вздохнуть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застонал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светящиеся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мягкой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постарайтесь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засыпая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частице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умственное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задвижку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напрягает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мучительный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подползает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ухватывается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надавливаемая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отворяется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сверхъестественные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просветлело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освобождение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зашевелился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изнурительная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пробуждение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продолжительности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содрогались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благословил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обмытое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благоговейного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недоступна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совокупность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вложена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вникнувши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бесчисленность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хватается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первобытным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планеты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держится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единственной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нащупываемые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отрешились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утвержденности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эпизодом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тарутинскому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гениального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подвига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гениальность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фланговом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глубокомысленное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изобретение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погубившее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тринадцатилетний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калужской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умозаключениями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маневра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пагубность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пагубным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пахрой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десятою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изучающие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никакому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маневр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вытекал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преобладающею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нижегородской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заведывавшим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провиантскою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тульской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перевоз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первозимье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уклонения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тульскую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тарутинской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калуге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югу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тарутину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диференциальных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тарутине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указывалось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откатывавшийся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наступлению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бесполезных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присылка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лористона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aides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entretenir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objets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altesse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ajoute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exprimera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longtemps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maudit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regardait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moteur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actuel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питаемые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сохранении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священным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зачинщика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грабежа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изменение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изобилие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бездействии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комплектование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отразилось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шипение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управлялась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подробный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одобрен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диверсии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присылались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преобразовался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враждебности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подкапывался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перемещениях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тарутинского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рапорты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предпринято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первопрестольной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рапортам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серпухов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отрядом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владимирской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отрядами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находящиеся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значительны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истребить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заставя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отвратить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шаповалов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посоветовать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окончательную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зрелость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незакрытом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marschirt1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marschirt2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уничтожали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призван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важностью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отправился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ермолова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наскоро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плясовой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солдатской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присвистом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торбаном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девятый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буфете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расстегнутых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кавалергардскому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дряхлый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просыпаясь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водопой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присмотрелся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вылезши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побагровел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площадными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каналья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надсмеяться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телесного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страдальческими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настояния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чернолиловатыми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бренчанье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козлы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стромиловой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задремавшего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перебежчика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живьем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посоветовался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собравшимся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начинавшего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брезжить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затеяно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обманчиво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догоравших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зоркого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выхватить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отмененною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тщетным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увидавшего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спросонков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добычи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опоздавших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вышедшие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проскакавшие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опоздали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багговута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неудачей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бешенство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дивизией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полезно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фронта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языке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вовремя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донесениям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предлагают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приступишь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предупрежденный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алмазный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алмазы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говорящие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кратчайшее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механике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диагональю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параллелограмма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тарутинское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истребления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истребление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величайшей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путанице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наполеоновское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снарядами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несметными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гениальнейший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пагубнее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зимовать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севернее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стратегики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несомненностью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независимостью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последствия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оправдали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действительна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черпать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сдача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склонять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заплатили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изумительна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приказаниями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смущают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себастиани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рассылает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отправляет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яковлева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дарована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учрежден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муниципалитет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обнародовано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непослушание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градское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пещись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градской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правительство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назначило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генеральных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комиссаров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полицмейстеров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исповедания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беспрепятственно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сограждане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постыдная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дерзнут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напоследок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справедливейшего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публичное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опровергнуть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повинуйтесь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гражданским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maraude1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заготовления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обеспечена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ramener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popes2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торговом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спокойные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мастеровые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неосновательный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земляки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учиненное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ослушиваются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благотворительным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ремесленники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трудолюбивые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охранительные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лабазы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привозить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излишние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обеспечить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земледельцы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моховую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охотный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продавец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требуемую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справедливую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еженедельно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субботам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работники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стопам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медлите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озабоченность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учрежденные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доблести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сыновнее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облобызать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красноречивому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relevant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acte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distribuer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secours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vivres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plupart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aima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fournir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fournissent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distributer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roubles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взысканиях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издаваемых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затрогивали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циферблата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habile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admirable2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полемику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пособия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припасы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преследование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озабочивало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неслыханное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учреждение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муниципалитета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принесло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участвовавшим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муниципалитете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сохранившим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устроенное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египте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найденные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попробовали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recommencer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enfoncer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commettre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провозглашение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трудолюбивым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ремесленникам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трудолюбивых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ремесленников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познякова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театры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актрисы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актеры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грабежи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продолжаются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торговлю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награбленные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arrondissement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continue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proie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pillage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soldats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contents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souterrains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blesser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coups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outre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permettent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district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fortes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возвращающиеся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соболезнованием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отборные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охранять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долженствующие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грабежу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довольствуются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попрятавшихся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наносят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погреба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plaint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continuent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besoins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jusque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распадалось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перехватами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тарутинским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тарутинском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требовало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загромождавший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маневры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уничтожения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предсмертных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смертельно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раненое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ускоряет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руководящею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привязанные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лиловою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вертевшеюся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непринадлежание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лиловую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взвизгивая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щепкой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продранной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веревочками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щиколках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кафтана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обросли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курчавились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разъездились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легкими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заморозками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чувствовавшегося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церковью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шпиль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тончайшими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прозрачном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развалины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полуобгорелого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темнозелеными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отталкивающий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безобразием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marchait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disait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kiril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seigneur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entend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fini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поболтав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усмирить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капралом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просвещение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сапожный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уговорец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сшитую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преодолев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мундиром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французе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просунув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струмента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toile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сверточек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gardez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крайние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вычисления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посрамлено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горечи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стремленья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потребностей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несомненным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наслажденье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избыток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заиграло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возрастало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отдававший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гвозди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непонятною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пренебрежение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удобствам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обязывал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пересыпаемый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выкатившимися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сшитые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каратаевым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подшивки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киверах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застегнутыми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пересчитать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заглушающем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безучастную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умерщвлять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просьбами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увещаниями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солдатов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недоверчивостью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пользующийся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комиссариатской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видневшаяся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комиссариатским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хамовники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восклицания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мертвый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вымазали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ограде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стоймя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вымазанный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разогнали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тесаками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переулкам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хамовников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принадлежавшими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ехавшими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провиантским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артиллерийского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перемешанного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загибалась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калужская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богарне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замоскворецкие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обгорелого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вензелях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ребеночком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колясках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разряженные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кричащие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пискливыми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выплывали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оскаливались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хмурились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перебрасывались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втеснился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конвойных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сбежались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пробуждения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привале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конвойные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мясная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дружелюбные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пересчитывании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притворявшийся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отговорку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пристреливать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выростала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поужинал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похлебкою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ржаной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лошадиным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грубости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ухудшающемуся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сероватой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отпряженной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держат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бессмертную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шумевший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нескончаемый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бивак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потухали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зовущая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укладываться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означенным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фоминском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состоят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отделенная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фоминское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находим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начальствующим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аустерлице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малаховских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пароксизме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пропорции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нерешительный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непроницательный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торопится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дохтурове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умолчание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доказывает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понимающего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важнейшая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треплется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существеннейших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фоминского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судорожном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фигнера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сеславин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аристово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пойманным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дорохова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неожиданному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словесное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болховитинов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плетневом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поднимавшемуся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нездоровы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денщицкий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благородие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разбуженный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ощупывал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пламенем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подсвечника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обгладывавшие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единогласно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укрытому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коновницын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разбудят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шерстяных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земляной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внесенный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проектов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усилившейся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тарутина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ножах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изуродованную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присматриваясь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переписывавшийся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памятный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сорвешь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неразъясненный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присылкам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бертелеми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добьешся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выдумали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неразрешенный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нетерпеливее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придумывал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судорожного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партизанов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сборах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выступлению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шестидесятилетнею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группировать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переписка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щурил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зрячий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болховитинову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распахнувшуюся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воистину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черневшему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маневров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столкновений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гибнущим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тарутино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малоярославец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неизбежные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стоптавшая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химические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предводителями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простодушного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сознаваемой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hourra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шнырявшие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don2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поворотливости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обетованной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обетованная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конечной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заслоняет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увеличиваются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конечная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ближайшая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физическом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атомы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ужасов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корпусу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механическое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растопить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противодействовать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говорим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загораживанье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бесчеловечное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клеветали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куражились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вязьмой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отрезать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загородить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барабанным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стянувшись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поучительных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меньших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политическая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поссорившись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существенные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увеличения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уменьшения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одержало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увеличились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ущерб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времен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служат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самостоятельное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наполеоновская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бородинской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решающая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рогатого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шпагами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поединок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фехтовального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фехтование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употребивший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воодушевленный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подходящая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ловля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переимка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партизанская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правильной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фехтования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существуют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жалобы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неисполнении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стыдным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quarte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искусное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prime1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дубина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гвоздила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0.0034733938034654543</w:t>
            </w:r>
          </w:p>
        </w:tc>
      </w:tr>
      <w:tr>
        <w:tc>
          <w:tcPr>
            <w:tcW w:type="dxa" w:w="2880"/>
          </w:tcPr>
          <w:p>
            <w:r>
              <w:t>отсалютовав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великодушному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гвоздит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осязательных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разрозненных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жмущихся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проявляются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нападают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гверильясы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тактическому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атакующий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показывает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противоречие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тождественною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gros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движущихся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боевые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произведение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побеждают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неизвестного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множителя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геометрическом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подстановление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властей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большее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опасностям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дубинами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наибольшее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наивыгоднейшие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множитель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уравнениями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сражаясь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пятнадцатью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уничтожились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4x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уравнение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уравнения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тактическое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массами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достигаемой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упадок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защищаться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жмутся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тактике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принуждении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отсталые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фуражиры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истреблены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загрызают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забеглую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бешеную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давыдов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узаконения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давыдова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учреждаться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иссохшего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перенимавшие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старостиха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пойманными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расседлывая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высматривавшие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примыкавшим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транспортом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направлявшимся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небольшою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отрядов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отрядных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уведомляя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микулиной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микулина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шамшеву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шамшева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покажутся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исследовать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транспорте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предполагалось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мальчишку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встревожить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шамшево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щербатого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дождливый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крупный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струилась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поджимавшая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присматривался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исхудавшее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крупном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эсаул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сотрудник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ловайский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самодовольным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эсаула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составляющий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увеличенное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промокший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мужичок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киргизской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лошаденке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продранными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раскиснувшей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изъезженной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струившегося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смокшихся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склизко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отогревать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подтекавшую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подпряженных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казачьих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громыхали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сучьям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забрызгав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добычу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указываемому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сраженьи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озабоченное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привезенной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нападения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сконфуженный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шинелью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поправлял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взбившиеся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эсаулом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направлено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мужику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кореньям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редевшей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скинувшего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полубугром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разваленными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колодцев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колеблющемся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выдиравшихся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повозках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озябшие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забелелся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щуря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булдыхнулся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щербатый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оробев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миродеров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раскладки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обдирания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зачислил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шерсти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выстрагивал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ругательствами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лаптях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отвисшими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певучим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зорьке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пошире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поаккуратнее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стречка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растянулась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глупую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одежонка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плохенькая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анаральский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всыплю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овладевший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кольнуло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подбодриться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предприятии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повеселел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вяземском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восторженной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полутьме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прилаживавшие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шалашики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покраснев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маркитанта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дешево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покормили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жалкий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стыдного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vincent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bosse1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венсан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мальченок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барабанщик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ah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отсылая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чудотворца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манере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персидский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чопорного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присылку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возьмете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отсылаю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молоденькому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пошлешь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заспорил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послушаюсь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согласитесь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сопровождавшим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оклик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lanciers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sentinelles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demandent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объезжает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посторонившегося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господскую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пылавшему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сдержанным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рассчитываете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безопасна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brigands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trainer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cadavres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vaudrait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bonsoir4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разбойники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беспокойстве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вздремнем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овраге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догоравший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шепчущиеся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оседланные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малороссийская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ноздри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кремни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пистолетах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наточи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лихачев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наточить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отбитой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превосходный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расчищало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вершинами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свистела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натачиваемая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музыке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инструмент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начинавшим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валяй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затрепетали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замирайте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равномерном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победным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наслаждению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хранцуза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хвостов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водянистый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окликнув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подтянули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подпруги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разобрались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предрассветном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рассердился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разбранив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переезда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проезжать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поскакавших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разгорячившейся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плетнем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зеленоватым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шлепнувшие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тлевший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задергались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переговоривши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шпаге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безжизненное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выговаривание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запачканное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побледневшее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собачий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плетню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конвоируемого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депо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отдельное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повозок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жюно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разграблены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расстрелян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сборищ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растаяло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конвоирующих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мерли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ухудшить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подкопались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кривоногою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граница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розовой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остужая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согревая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заструпелые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селитренный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согревали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жизненности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вложенную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клапану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превышает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пристреливали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погибли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слабел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независимее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скользкой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неровности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кривоногий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лапу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прыгая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степенях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подпускали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непродолжительною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загибал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тончайшее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озябнув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потухшего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лихорадочного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плакаться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благообразно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богобоязненно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семьей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поехавшем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зарезанным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соберись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акромя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безвинно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горючьми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убийца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загубил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жальче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начальствам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каратаева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сбились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столкнули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прогремела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сошлось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шинельке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безвинном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круглыми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подернутыми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вычисление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дымящееся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высушивая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лошадиного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самосознания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блаженнее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безвинности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преподавал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глобус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стремилась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сжимали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оттолкнувший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шомпол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обросшие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насупленными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вглядевшись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пробежавших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дымящемся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красавицей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балконе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жидком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разваленного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обезоруженных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хлестал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сапогам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выучившись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вспыхивал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замерзающих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изжаривающихся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разложения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тысячной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выбыло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определяются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заграждения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presque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suivent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proportion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quart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marchent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directions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subsistanses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regardent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smolensk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doivent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jettent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cartuches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etaleurs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quelles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rallie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bagages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inutiles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subsistances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faim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augmentant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craindre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prompt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verstes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осмотренных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пропитание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патроны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соразмерности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изнурены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обетованною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соблюдали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давнишние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высочествами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двоюродными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наделавшие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подобны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завязывают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звонит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язычок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усиливается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предотвращения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расписание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изнурении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приблизительного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разъездов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частых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четырехдневной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оршу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пробитому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неожиданности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полукругами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ушиб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взрыванием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пробравшись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оршы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приписывающим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параллельная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ненужное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объясняется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глубокомысленным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описывается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готовится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состоящее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пробрался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последнею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степенью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эластичные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гибнущих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sublime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sublime2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неизмеримого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неудовлетворенности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превосходящем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окружавшее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достигнута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предназначавшаяся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чичагов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березиной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превосходных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королями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неосновательно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постыдным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обязательна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лирические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заключает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противоречия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изучающими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письмам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маршалами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расстроенная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возможной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исполняла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загораживания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maistre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растаяли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корпусам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глубокомысленный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потоптавшую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гряды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пострадали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потоптанных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отрезывание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парализировать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одинаковая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голодная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холодная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напрягли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неполным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месяцам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ночуют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градусах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тормасов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умиравшие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занимательными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госпиталям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интересует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подлежит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рапортов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непосредственное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отрезывания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бегущее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погонщик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ощущаемого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раздражающего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зажмурившись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нависшего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болезненных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оскорблением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нарушало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необходимую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незамолкшему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упоминания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выражено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упоминание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святыню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беспрестанные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независимой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опекунши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воспитательницы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вздвиженский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небольших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уединенного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десалем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племяннике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физических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покинутою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останавливались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непосильным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шерстяном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далекою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пустота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вспрыгивает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испытующим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останавливала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ожесточенным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застилалось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незанятым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отчуждения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сморщено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мокро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судорожными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исказившими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мягкое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семеня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электрический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запрета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расстегивала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щекоча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непривычною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мольба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бессильной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похорошел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безвыходно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ласкающий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душевная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оторвала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свежею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бодрою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пятидесятилетнею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полумертвою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сошедшеюся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выпирающею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сблизило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постарайся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стыдилась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беспокойна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непониманием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отворачивавшаяся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христианского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непонятную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непонятная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заглядывалась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непроницаемым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укорениться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жизненными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побегами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дальнейшее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измучены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пятидесяти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тарутиным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гибельного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кратчайшему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перерезывать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передвижениях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неслыханного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гадко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полуголодными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наилучших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опрокидывать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наталкивались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пагубного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сберечь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евгений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виртембергский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расстреливал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рыцарь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закоченевших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маршальским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сожалели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увлекаемые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слепыми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героями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полотняных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заговоре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подкуплен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иностранцы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полезною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написанной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высочайшему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записка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вильсона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боявшийся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совпадающую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поставило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дочерям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яузском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характеристика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неудовлетворительности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результатов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бестолковой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пренебрегавший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неоднократно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лористону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красненское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аракчееву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немилость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состоящей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напрячь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облекая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беспримерную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неслыханный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настаивает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совершающихся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улечься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лживую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европейского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мнимо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красненского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рассылок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шушукающих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лошадке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отогреваясь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укутанных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отпряженных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шапке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ваточной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горбом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сутуловых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щурился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изуродованы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отмороженными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гноившиеся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животное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беглом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злобном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раздумчиво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преображенским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воцарившейся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выговариваемые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опустившему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засветился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выпроводим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отдохнем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взглядах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недоумении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хохотавших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расстроива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чернолиловое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мушкатерский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многочленное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сучьев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растаскивая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плетень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раскачивалось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запорошенное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нижние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напиравшими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рочаг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сажень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длины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пыхтевших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начальственный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пересыпая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бесцельными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притащили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притоптанному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тесаки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тащились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пригораживались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притащенный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осьмою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поужинали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выпаривая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невообразимо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поспевавшего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унылое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осьмой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пригородившей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фельдфебеля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приношения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чтож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щурившийся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отодвигавшийся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повелевал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зашипело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закурили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озябшими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плясуна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плясун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болтавшуюся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обрывок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обвертывать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востроносенький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разворочали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можайским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отворотя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страженья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дён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позавчера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пардон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прикинется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млечный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урожайному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брюха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устанавливающегося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грохочут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отягченные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хряск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офицерской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обвязанный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подстелили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ослабевший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котелок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отогреть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рамбалю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пошатнулся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пошутившему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лучшем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коренастый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слезившимися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перерывающимся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henri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генрих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triple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battre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оттопырив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наестся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приподнимаясь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кореню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разыгрались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перешептывались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промежуточных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претерпеваемые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сгруппировались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трагическое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стратегическую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западню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березинская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березинской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гибельны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отрезыванья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безоружные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инерции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жалостливые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корабли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совокупное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неудача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березинского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подтрунивание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подмигивали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глубокомыслия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бродяг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адмирала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доносившему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отсылкой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неудовольствии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сыграна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уцелевшей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погрузился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кипевшие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отрезывателей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диверсию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флотском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рапорт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взводимые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борисове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посудою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voudriez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ослабел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рассеянной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аракчеевым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декабря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вильну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дорожных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подскакавший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швейцарской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захотели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покрывавшими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шарфом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пролетевшая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подскакивающие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подбодрившись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заискивающим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задушевной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вещицей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георгий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соблюдалось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екатерининской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улучшить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помехой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тормозом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переформировался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постепенно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казенную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требовавшийся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освобождена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испытанных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заболел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орле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желчная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расспрашивавших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терентия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освобождении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отвыкал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роскошью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обставлялась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мучившей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искомая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непосредственным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каратаеве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архитектоне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искомое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напрягать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вооружался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зрительною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наслаждаться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созерцал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бесконечную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теперешним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сморщивши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отстоящего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всматривался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отдалялись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докапывался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затаенные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вкрасться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терентием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терентий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пожелав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дружелюбия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навещавший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драгоценна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страждущего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засиживался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домашнюю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peuple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орловской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временное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продовольственной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заявлениями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вилларского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невероятно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семейный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заслуживавшая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разубедить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кроткую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безвыходные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неизвестным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равнодушен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денежным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приложением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заявившего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неразрешимо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невозобновлении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ежегодно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разоренья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январе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савельич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понравившийся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уменьшались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школьника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невежество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возвышали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догоняют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рассыпанных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бесчисленности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копышущихся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побуждения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стремившихся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дикие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приложения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возвышаясь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превосходящей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брошено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грабителями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ремесленные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правильную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влекомый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останавливаемы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принуждены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балаганах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постоялые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жертвователи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разграбленные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церковные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прилаживали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свезенных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грановитую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подкупали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вдесятеро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уцелевшем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торжествовали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сгоревшем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похожих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нарушает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извинит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компаньонку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беспокойнее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любопытный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компаньонка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задушевному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постаревшее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заржавевшая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поглотило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затаенная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отослали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свиделся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коленках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задушевнейшими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стукнулась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освещенную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пододвинули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невероятные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абрамовна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степаныч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интересным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построек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эгоистический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приписывает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упоминанию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отзовется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ссорятся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вовлекся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ужасах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переживающего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вытащили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безграмотного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обогатить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выработанные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одаренные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выбирания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всасыванья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проявлениях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вздрагиванья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мускула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сочувствовала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стыдливом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выкинет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шаловливою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сюртучек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стриженые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шаловливая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осмеливаюсь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завтраком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провизию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пожарищами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обгорелым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торговки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мгновенному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сосредоточивался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переменившейся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сопровождавшие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неистощимых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улыбнется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предстоящее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заключающимся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исхода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соболезнующею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достоинствами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переполняла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несомненные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всплыли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потухший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зажигался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удивила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проснувшаяся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охватившая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неожиданна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трогателен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догадалась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улеглось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бурлившее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шатобриана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оправдываются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содействовали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прогрессу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реакции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либеральных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начинаний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литературе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гимназиста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неправильные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конституцию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поощряя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голицына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шишкова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фронтовою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раскассировав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перечислить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порицают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реакция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фокусе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неразлучны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чувствовавшее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добродетельно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лекций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списыванием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судящий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окажется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развитием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противоположные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несовпадения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процветание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могущество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недоступные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профессируют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программе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равенства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прогресса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программа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противодействовали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тогдашнему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уничтожится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равновесии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разнесении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книгопечатание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прогресс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целесообразные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обозначают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производящую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несоразмерное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общечеловеческими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свойствами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отгоняется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овчаром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необычайных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бараньих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происходящие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откармливаемым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отрешившись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понятной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несоразмерного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случайностию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мельчайших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предлежало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группу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воинственною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группой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установившихся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разрушается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уничтожаются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волнующими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партиями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самоуверенная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выдвигают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итальянской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ребяческая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дерзость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удается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процессе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стираются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беспричинной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экспедиции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мальта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неосторожные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увенчиваются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безоружными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злодеяния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уверяют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кесаря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сверхъестественное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долженствующий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вырабатывается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ребячески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одурманенный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разложение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республиканского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ухватываются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выработанным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идеалом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безумием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дерзостью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увенчивается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вталкивают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тогдашних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подчиняющихся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утверждающий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энгиенского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экспедицию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примериваясь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серединными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десятилетний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коронованными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разоблаченные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владыки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наполеоновскому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идеалу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святыни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празднование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достигает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предназначенной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морозов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зажегшей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замечательным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предшествовавшим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предшествуют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сцепление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серединных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крайняя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необъяснимая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ненавидят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изобличенный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злодействах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разбойником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затишье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затихшее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исходной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отплеск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воинственному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опустошивший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сторож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сурьму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интригует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ослепленные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противодвижения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затемненное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преобладание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сотоварищами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привлекательная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случайностями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либеральными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европейской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вершине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умиротворитель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зачинщик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нововведений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наибольшею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лживые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осчастливил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отворачивается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презираемых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эфира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недоступного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недоступным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пчел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впивающейся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чашечку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аромата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собирает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собирании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выкармливания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ботаник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перелетая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двудомного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оплодотворяет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содействует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исчерпывается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недоступность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соответственностью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семье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заказывал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ужины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причастившись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наемную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прекраснейший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отказе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наследство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связаны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распущенная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соревнование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митенька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безденежные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векселя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требовательными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оборотов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сивцовом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рублями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содержать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домашнее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капризы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неоплатном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терпением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должал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безропотном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рассеяния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раскладывания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молчаливыми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прогулками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достойная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учтивость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учтивый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приличием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выдержала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неинтересный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сблизились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почтете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самоотверженную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уплатил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умершей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заплатил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выкупе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пристрастился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теоретическими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сочинениями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хлебов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азот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плуг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сроднившимся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выборным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выбраны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позволяя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мужицкими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дармоедами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избаловал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облегчать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награждать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ревновала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чуждым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засыхающие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всходы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угрожающая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уносилась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полыни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горчавки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лошаденка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хранилась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вспыльчивость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гусарскою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умершего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мошенничествах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старосты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завтраку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потупилась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некрасивая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страдающее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любящее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напоминай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старостами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рассердившим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выписывавшиеся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библиотеку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прочитывать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доставлявшим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поездок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неимущего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толковала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евангелия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соглашалась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примирилась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оштукатуренный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поместительный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некрашенным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меблирован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комнатами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болконских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съезжалось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ненарушимо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канун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зимнего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федорович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съедутся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построенную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предлагать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выборах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бурмистра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скотный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хозяйства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ненатурального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несогласия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беременности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поиграла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послушаться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оттенков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подолгу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энергическими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рассмотрев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повелительным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malvina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примирение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упрекаете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прыжки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напомнили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пройдется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расстаньтесь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недостижимое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пополнела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мягкости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плодовитая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выздоравливал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вовлекало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подмосковной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потребностям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золотому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проповедываемому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состоящему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девушках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прельщать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прельщала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деликатности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поэтическими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роброны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обдумыванием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погружаться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разросся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погрузилась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разрастался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ничтожнее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сосредоточивала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0.004465792033027013</w:t>
            </w:r>
          </w:p>
        </w:tc>
      </w:tr>
      <w:tr>
        <w:tc>
          <w:tcPr>
            <w:tcW w:type="dxa" w:w="2880"/>
          </w:tcPr>
          <w:p>
            <w:r>
              <w:t>существовали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получаемое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супругами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съест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переварятся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переварить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желудок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обществом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пеленку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некрасивой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башмаком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заявила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воззрению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требованиям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подвластность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включала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взамен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располагать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вскакивала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кормилиц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заболела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неслыханной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затемнявшим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прочтения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неперестававшем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непохожий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скучающий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дурацкие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трехмесячное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перекормила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зашумел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засыпавшего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устанавливающеюся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преобразовавшегося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разматывающую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перечувствовала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тетёшкал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качающеюся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поглощал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перехватывая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гармоническое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приезду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хозяйству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вовлекал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вьющимися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русыми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николиньке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воспитательница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проранивал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прошедшая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приключения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благоговейной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догадываться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сплочивавшему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воззрения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миров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комиссий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подарков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игрушек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огорчение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покупках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пощупала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машеньку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обхватывавший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смертей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упражнять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посердиться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вызываемая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поработать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просморкаться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глухоту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нюхательный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раздражений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способностями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язвительно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упражнение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пищеварительного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грустной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обращенной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взаимное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memento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отвлекал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окончила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футляра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крышкой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утешил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сумашедшая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футляр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некстати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самовара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поседевшими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сверстников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отдельным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доживали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колосья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осторожности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библейском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обиженная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евангелическое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макаровна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чулок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вскакивая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заливается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секрету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перецеловались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гувернер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demanderai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швейцарцу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работала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незамечаемый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современной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сплетне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тетеньки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правительством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немцем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татариновой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экарстгаузена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шварцу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посудить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расспросами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собеседников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сплетни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правительственных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задушевную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советоваться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помогла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шепелявя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мистицизму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душат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tutti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соревновать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просвещению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неминуемого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соблазняют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расширьте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покашливал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джентльменов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пугачев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зарезать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тугендбунд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взаимная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сургучи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колбасникам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присяга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условное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задумаюсь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возобновился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мальчике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поломанные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сургуча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политике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затеялся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синенькую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louise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капризе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попробовала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разрыдался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перелистывать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записывалось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гордой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принадлежала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непреодолимому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необыкновенный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беспамятстве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взволновал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нехорош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хлебе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митрофаныч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тамбовской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поглощавшего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выступило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затаенного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вечерние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разговаривают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посредства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вернейшим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увлекаясь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одновременное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сновидении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шурином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ouvrir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смягчать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возьмитесь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сергий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уважаемы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набежавшее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замолчали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самодовольствием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самодовольных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нарисованы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fil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ильич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грозной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надвигался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сцевола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восхитятся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кажущуюся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неуловимой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подчинявшей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отвергла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отвергнув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подчинении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образующие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одаренных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божественною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нечеловеческими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монархов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руководящих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угодных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цивилизации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разумеются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занимающие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северозападный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логика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отвергших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фатум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единичными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новизну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цивилизация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направляется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противодвижением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серединные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торговля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исповедующих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простодушные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натыкаясь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памятники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самопознание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xiv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любовницы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любимцы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повиновались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подружился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нарушителя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людовик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монархи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ненавидевшие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рассердились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медленною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каррикатура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отвечающих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мемуаров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культуры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странность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глухому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отвечающему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писатели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управляющею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людовиков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людовиках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прочтет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усомнится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биографические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присущую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героям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даваемые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национальностей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противоречат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мошенничестве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производящей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разнообразно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взаимодействии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производящая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употребляют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относящуюся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нравящиеся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развитии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останавливаются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составную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соблюдено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равнодействующую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недостаточных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необъясненную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опровергая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вытекла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деревенские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разогнал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проложенному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умственной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сопровождающих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уступчивостью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деятельностию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проповедей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справедливы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хитросплетенные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наполнены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вводимому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историческим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садоводством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пишется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пишут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достоинстве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например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паровоз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паровике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относимым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видимому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объяснено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пишутся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александры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матерьялом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отломил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отрешающиеся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обращающимся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ассигнациям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тьеров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поучительны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бумажек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захотят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ходячую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звонкую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плотности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бумажка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отстраняют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согласившимися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ходячею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университетам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читателей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верованию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непосредственною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преобладания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приложении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угрозе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преобладании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людовики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управлявшие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обладающее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0.003969592918246234</w:t>
            </w:r>
          </w:p>
        </w:tc>
      </w:tr>
      <w:tr>
        <w:tc>
          <w:tcPr>
            <w:tcW w:type="dxa" w:w="2880"/>
          </w:tcPr>
          <w:p>
            <w:r>
              <w:t>перенесенная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согласием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абсолютно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физики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существующая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видоизменяющейся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дворцовых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участвуют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переносится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международных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рейнского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безусловно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возникновение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рассматриваема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нарушение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несоблюдения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переносятся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трояко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говорено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противодействующая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первобытных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легитимист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директория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республиканец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бонапартист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просвещении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граждан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противоречии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иоанны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людовике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республиканское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завоеваниях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завоевания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нарушениями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раздвояясь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разветвляясь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представительницею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очевидная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придумывают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неосязаемое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журналистов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просветителями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сжигающих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бросающих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истребляющих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описании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убивающих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бомарше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переписки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походов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готфридов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прекращение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побуждала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миннезенгеров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историей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побуждений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лютер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вспыльчивый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недоверчив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реформации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вмещается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неопровержимою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двигающееся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различной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доброты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пастбища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безусловную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избранным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вожаками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переменяются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животныя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критике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отвлеченного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существующее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бисмарк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покоряются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облеченного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подтверждается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выражающейся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сверхъестественной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божество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приказывающего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необходимой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приказывающее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участвует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восстановляя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упущенное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предшествовавшего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появляется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самопроизвольно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включает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моменту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последовательных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декреты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интендантству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предприятий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невозможные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последовательные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связались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забываем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обобщается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определенный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исполненных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неисполненных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совпал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трафарете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рисуется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мазано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вырезанной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складываются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участвующими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прямое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наименьшее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совокупном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составляется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званию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фигурой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диаметром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восходящие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обозначается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торговле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непосредственнее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дойдем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восходя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мнений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предшествовавшее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вытаскивают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первобытном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сборище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сборища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современном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рельсам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очищают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оправданий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объяснен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совокупные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усложненных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движущийся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рассекаемых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непрерывности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предшествующая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направлялся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отнесены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зависимости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беспрерывно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смыслу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наименьшую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немыслима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анализе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приходим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мышления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электричество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электричества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природа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очевидного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притягиванья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мыслившие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неразрешенности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бессвязных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тысячелетний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постановленный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громадном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чувствуем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наблюдает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никакое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сознает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составляющую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нелогический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неопровержимое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подчинялось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узнанным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тяготения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кончавшемуся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уверенным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доказывали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сытость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признаваемое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мыслителями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ощущаемое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всеблагого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всеведущего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прирожденного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несвободной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самоуверенное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популяризации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сильнейшему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орудию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распространению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мускульными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мускульные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обусловливаются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тысячелетия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отрицаем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физиологией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сравнительной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естественных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вопросе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освещения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уясняет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философскими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подвигает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обезьян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сравнительною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естествоиспытатели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заштукатурить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распорядителя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замазывали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штукатуркой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неутвержденные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штукатурной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отраслями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разрешался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неразрешимой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определив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переселении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набегах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руководившей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потопляет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крадущая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беззащитного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совершивший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безвредно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совершившего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произведшим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происхождение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современного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постепенность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нахожусь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вытекшее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бисмарка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мыслима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летописцев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аттилы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европейский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производивших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доступность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неизбежное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предыдущих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психологические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усмотрена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психологическая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безразличного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наибольшую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требуем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ценим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безразличном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возмездия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добродетельном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оригинальным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смягчает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самоотвержение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заслуживающим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изобретатель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подготовлена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соотношений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необходимыми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рассматриваемые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пьяницы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несложность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законодательствах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невменяемость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преступлений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уменьшающие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вменяемость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меньшему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промежутку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пониманию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наибольший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наибольшей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наименьшей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уясняли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доступна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удлиняли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укорачивали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обусловлено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несвободу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моментом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прошедший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постижения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отсутствию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мгновенный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никакою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принимающее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пространственных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велико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умирающем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свободном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безусловной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безусловна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миросозерцание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мыслимо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момента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последствий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включаю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разъединении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непостижимые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животною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сознаваема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ощущаемая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сознаваемая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умирает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химического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сродства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определяющих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неопределимая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двигающей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зоологии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законами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жизненною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жизненная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астрономии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келлера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ньютона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подлежащую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убедимся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усвоить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вырабатываются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дробя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точнейшая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процессу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суммования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ньютон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крупнейшего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притягивать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естественные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отстранив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неразрывно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элементам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найдена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доказана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космографию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опровергнув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птоломеевых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птоломеевы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математическим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географические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этнографических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противоречащими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богословие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страже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обвиняло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построилось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воззрением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возникавшею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иисуса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защитникам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коперника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разрушают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разрушатся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непризванные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абсолютной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служащей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личности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непосредственного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подчиненности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независимости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неощущаемое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неощущаемую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разночтения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текстом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напечатанном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0.00620248893475974</w:t>
            </w:r>
          </w:p>
        </w:tc>
      </w:tr>
      <w:tr>
        <w:tc>
          <w:tcPr>
            <w:tcW w:type="dxa" w:w="2880"/>
          </w:tcPr>
          <w:p>
            <w:r>
              <w:t>печатаются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варианта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страница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строка</w:t>
            </w:r>
          </w:p>
        </w:tc>
        <w:tc>
          <w:tcPr>
            <w:tcW w:type="dxa" w:w="2880"/>
          </w:tcPr>
          <w:p>
            <w:r>
              <w:t>3435</w:t>
            </w:r>
          </w:p>
        </w:tc>
        <w:tc>
          <w:tcPr>
            <w:tcW w:type="dxa" w:w="2880"/>
          </w:tcPr>
          <w:p>
            <w:r>
              <w:t>0.8522219796359883</w:t>
            </w:r>
          </w:p>
        </w:tc>
      </w:tr>
      <w:tr>
        <w:tc>
          <w:tcPr>
            <w:tcW w:type="dxa" w:w="2880"/>
          </w:tcPr>
          <w:p>
            <w:r>
              <w:t>строки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0.016126471230375326</w:t>
            </w:r>
          </w:p>
        </w:tc>
      </w:tr>
      <w:tr>
        <w:tc>
          <w:tcPr>
            <w:tcW w:type="dxa" w:w="2880"/>
          </w:tcPr>
          <w:p>
            <w:r>
              <w:t>правильный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разночтениях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тексте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0.002977194688684675</w:t>
            </w:r>
          </w:p>
        </w:tc>
      </w:tr>
      <w:tr>
        <w:tc>
          <w:tcPr>
            <w:tcW w:type="dxa" w:w="2880"/>
          </w:tcPr>
          <w:p>
            <w:r>
              <w:t>распределении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наблюдающаяся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изданиях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автор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полномочия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зависевшие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корректорских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средина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опечатки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очевидные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дежурила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поместьями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жестокое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одушевленные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восторженность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идеальными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признанное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энтузиастке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сдержанность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пылкостью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новосильцев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декрет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генуезской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империи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изъявлял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посредничестве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насилие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новосильцеву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отослан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генуей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voulons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traiter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protestant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мученика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раздувая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фрейлину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поддразнивая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разгорячилась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monseigneur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мученике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влюбляться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вдовствующей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государыня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tache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скандалезную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отцветавшая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обученье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обольстительная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уголку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devenez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hippolyte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неловки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неуклюжи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здоровые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незастенчив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становитесь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бесстрастная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бессмысленных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предпоследнее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heloise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фрейлине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trompette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jugement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цитируя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оглядывала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confessions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confession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vilains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прозвучит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бестактных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тетушкой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мастера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карамболировать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кольцом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гербовою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titus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вытянутому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выставленную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изящною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гениальной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рыцарством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branche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laurier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монотонно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невидимому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лаконически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туловищем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поймав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лорнетку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красавице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этенгейм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привязанность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charlotte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rohan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содержанием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sultan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souvent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выразительно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назначая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питт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султан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частенько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clitemnestre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faubourg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germain2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клитемнестра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прельстив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вздрогнула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служанка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rocroi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серебром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упущенный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превращало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mameluk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отомстил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клитемнестры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бонапартовский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ошибочно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названная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избалованы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сухощавый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брюнет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коричневым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цветом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изящной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слабой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manquait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соперничество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покровительственным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спрятался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затруднительное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пройдено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appartenait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gisant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expirant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maligne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похититель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распростертый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издыхании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негодующая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изъявившая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выпрашивала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флакон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обделанный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жизненные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исцелялись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непримиримыми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герцогского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исцелить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покушался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рыцарский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заговора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пишегрю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баденском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герцогстве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commis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crime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abominable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избытка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высказывай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сомнительно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heureux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благодарностию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виконту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обращаюсь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запальчиво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произнесенных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негостиного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мясистых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остановит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невыезжанную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подгибать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взвиваться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почуял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бурбонах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роялистов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germain1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преклоняется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узнавши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стриженую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мясистые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кислою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роялистской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невыезжанная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непривычные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approuvez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реплика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одобряете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последующих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произносимой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сноска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несуществующей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исключенной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переработке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текста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0.00595438937736935</w:t>
            </w:r>
          </w:p>
        </w:tc>
      </w:tr>
      <w:tr>
        <w:tc>
          <w:tcPr>
            <w:tcW w:type="dxa" w:w="2880"/>
          </w:tcPr>
          <w:p>
            <w:r>
              <w:t>предложена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презрительные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нежелания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роялисты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интригами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общественный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утешался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явная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искажающая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потомки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viii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благодушия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симпатичен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cassent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пристегивая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прозвучало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перекачиваться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ix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вчитывался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комнатной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впятером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дрянью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затресшись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liaisons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songez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choisir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подумай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ходившее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держава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беспристрастно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установила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государствами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бескорыстную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возобновлению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цизальпинского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германского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гостиным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сказочки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состязание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повертывая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кольцо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безыменном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стеснили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некрасивую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раскланиваясь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коричневатый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новизны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коричневатое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болезненного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артиллерийском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жозефина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пажеского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изысканные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преклонялся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рожденному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краткою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роскошной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чаплица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откидывалась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неспособными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разинутости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тончайшего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белизне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тщательного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роскошного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считающего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недопитый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пятницам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безупречных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роскошно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непоколебимой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игравший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обернув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валявшимся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перекладины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тянувшие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сломанную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расперевшись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катишься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разинутым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штука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растерянном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плащи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бесчувственным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миловидною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одобрительным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чопорно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выговором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блузе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льстиво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корсаже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грациозная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привыкшая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стертым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треснутою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картонною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лайковым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дугообразными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чернейшими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лакейской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ливрейным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избалованная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снисходила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длинноватого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внимательный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обросших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хитрая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придававшая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нетронутого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широкогруд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выпуклых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милостивая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капризный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корсаж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праздничною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жестикулируя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притворнее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внушая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проницательнее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посидите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сбиравшись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плутовски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насмешливость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заскрипели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венчании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померанцовыми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колышек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выгнаны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щекотать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девочкам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разгоряченным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ящичек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перчатками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перебиравшей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разгорячась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чашу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воздержать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чуждался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заплаканном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племянниц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окружало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невольные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предстоявшею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вилльнёв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успокоиваться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изболтавшийся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служебные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бойких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говорливый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подметил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обработаю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отыскиваньем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остроумия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тривиальные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эгоистичною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promets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brillante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xxiv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парадные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ожесточаются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колпаках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покрикивают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устанавливают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цуги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переговариваются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трубочки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приехавшая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недурную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разнообразием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школьнически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позабавиться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закатывающая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отпускавшая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преимуществах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финансовом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усвоивший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петербургское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нравах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чопорность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сотэ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понравившегося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питомице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сиделось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ущипнула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ужасу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чистейшую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свойственной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тряхнула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взаимною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лафита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впечатлительная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искреннему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бросающегося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детищу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чоканье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разбрелись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бранила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догадаться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кёровой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полголоса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московскую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несносно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музыкальный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таланта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musique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порывистым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мечтах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очарованья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напускаете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смешна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полнокровном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никаким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коричневатыми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приготовлении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рожденная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несравненные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заключающихся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куплет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выразительнее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увлаженными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julie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adorable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наговорив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фальшивя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поступаете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надоевшем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приставании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хлопотать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достоинству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достойнее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знакомому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спорим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несправедливого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недостоин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злоупотреблением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растравляй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стяжать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предмету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побагровело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решимостью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пронзали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наделаешь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путавшему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тексту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ахросимова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xviii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откушали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подъезжавших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шивь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неизменяемо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juste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devons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agir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справедливом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тысячеглазая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дуйтесь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внесена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спасительно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ахрасимовой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усиленно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xxxiv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листики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ахрасимова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rudesse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pourrais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трактовать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semblent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approuver2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demandait3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отбрасывает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михайлом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спросят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позволяю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перегибалась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батистовым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француженкой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мценской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xxxvi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продолжается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затылку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привезенная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несвойственным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временем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перекинутыми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равнодушия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состоящими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разжалованного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выражавшею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безучастие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несчастием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предвиденною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искательно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неблагородное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птичьем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вертлявой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чрезмерною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напыщенного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театральную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добавочное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ольмацем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выдержка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огромно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кормил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фортификации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пожалуй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немолодое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морщинистое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фанатик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занимаемую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advienne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щепетилен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рассердить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расстройством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бронзовыми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эпоху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приобретенные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философские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пьедесталов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сопровождаемый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неприятные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сжимавший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индейка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заискивающею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хохотал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штраух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продовольствиями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полюбился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заговаривал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гримасу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мерзавцев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высокомерно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требуете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мародерство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штрауха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выказывает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нуждался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жерковыми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вскочив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ласкающемуся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отчиститься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сближении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рейтузах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каблуками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ротмистра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гусаром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засыпал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выигрывал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добросовестность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дежурства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принуждал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повестку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наговориться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насмотреться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школьного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проголодаться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скрипучему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кашлянул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обросшая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мохнатая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колбасного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обезьяны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лохматить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потребностию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багровея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свыкся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горячка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проехался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учителева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высыпая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оскорбляет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бедуин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фонетической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картавого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произношения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матильда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налопается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переименовывается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корнетом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испорчена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небрежную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ветчина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разгорелся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недосмотру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переделке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веревки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мохнатое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сувенир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покупаете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телянян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умолительно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дотрогивайтесь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предыдущей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уважающий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fausse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honte1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xxxi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xxxiii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саженей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разнообразными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подстриженными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мышцы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тысячном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рьяное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цепочкой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кольцами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выпуклым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налитым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таки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фуражка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баронессы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cordial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бричка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поскакала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темногрязной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относящемся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неохотой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оскорбительною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адрес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интереснейшими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предметами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дипломату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проклятый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кушетке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поправь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утонченность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изящного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характерные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liebchen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наряженных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бонапартовских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ceci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manches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баронессой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mot1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посетитель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баронесса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великосветском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посещавших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рекомендую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опечатка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благозвучности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гнилопупова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привлекательности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сентенциозно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расхохотались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бесцеремонно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засмеялись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дружным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баронессе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выезжаю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деликатным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превратилось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шепчущих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прямую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поразительную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возникал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gott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weiss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эрцгерцогини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абзаца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гасконад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индейского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вынесенное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городское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великосветское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отчаянной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торжестве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tout1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xlii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xxxviii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рассуждениями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медаль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утвердил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принадлежащий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вoвсе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исполняющий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хотевшие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наростающий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стоившую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отведает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шеститысячный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обозам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восстанавливаем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седлали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разломанною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светлели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дымилась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промокшая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посушиться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беспорядочный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зрелище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ломаного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наказываемого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усиленные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накидку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ребята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напыщенным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xvii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сопровождавшего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сочетания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зарядного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книжечки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черкешенках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заслуживают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намерениями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бараньем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примечание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багратионе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шнурке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богданычем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примирился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забываешь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сабле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благородные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эфес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вражьего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запыхавшиеся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атакуя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подольские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баталиона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дроворубы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увеличивая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неглубокий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пробиваться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служившему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замеченному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сдававшегося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закололи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слеплены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перевязав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вздрагивать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ковылял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полусогнутыми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неестественная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складка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спускавших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шевелить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гневный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проникавшая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милостивы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украшаете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лёнины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дурнопахучим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изменяемая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дьявольски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гвардейская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соединялось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пощадите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удержите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проходившихся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трепещущуюся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состязаться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внесены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редакторские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конъектуры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девятью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смысловая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произведена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унификация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титула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карнакова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конъектура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исправлена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скобки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предыдущего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вариантах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оправдывается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непоследовательным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грамматических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орфографических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авторское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корректорское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отскочив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пшебышевского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должная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переносицу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ковырял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начинающихся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лежащую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ввергнули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очевидный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отстранили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vii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завешены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завешаны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подошед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кроватки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достигнул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шепеляванье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предписывала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приютов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богаделень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богаделен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барщинская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сосен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раскаиваться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раскаяваться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ближние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курсив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0.0032252942460750653</w:t>
            </w:r>
          </w:p>
        </w:tc>
      </w:tr>
      <w:tr>
        <w:tc>
          <w:tcPr>
            <w:tcW w:type="dxa" w:w="2880"/>
          </w:tcPr>
          <w:p>
            <w:r>
              <w:t>подавляют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слушавши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пошутил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захватывали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обветрившимся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расположенных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гошпиталь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зеленеющегося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grecque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неопреодолимо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физиогномия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воздерживаться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удовлетворять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superbe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эрфурта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оробел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укорительные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херубиневской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одобривая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зажжа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перевернулось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бледнел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холодел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физиогномией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преподанным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тихонькая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квадратах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замораживать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раздавшийся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дочесал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ляскнул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lxix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зеленя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полугоре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деревеньке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грибки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гитары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линейки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курсивом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его1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этаже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одессе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хоровые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поддергиванью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вскатывая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оживленна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объясняться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андрюшу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меланхолична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поднялася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импровизированный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воображениями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недоумеваньем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макаркин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введены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отсутствующие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позднейшим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елене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выдержано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унифицируется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проверке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вариантов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печатался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типографии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титульном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обычно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обнимает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переводы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отмечаем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особенностях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своеобразие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дополнение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предисловию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основном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одинаковы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совпадают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корректорской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экземпляров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установить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брошюровке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перепутаны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перепутанно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сброшюрованных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приклеивался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отпечатанный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титульный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пометой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экземпляры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возможны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неисправленных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экземплярах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перенабирался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страниц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перенабора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разночтений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воспроизводим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глав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xxiii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окруженной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скакавшими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сваливались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предыдущий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представлену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величество1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нервами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обтягивающих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pu1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avoir2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аuгait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вынимал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разделительная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просящего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таковой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виселица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заводской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гомеопаты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раздававшего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употребляти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букв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besuhof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усумнился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бостонной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возражатель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напечатаны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соответствующее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противуречащая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абзац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исключен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отыскиваем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ошибившись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дитю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слышавшемуся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перенесены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соответствующая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променяюсь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вторых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песельниками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песельники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причетом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xlvii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повторением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переменена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имеющими1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имеющимися1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редуты1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редут1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противуречил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теплота1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оборонялся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неумолкаемой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шахматную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обхватывает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3500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составляющей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всхрапывая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всхрипывая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мертвых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госпиталей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посыланный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противуположностъ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сожженой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поощрить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поощрять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взбешена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брызгнули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материнского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женственный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лагорен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приведут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tendre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выжимает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выбритой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заросшей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топоты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рвущего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поместиться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алексеевичу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одолжение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насвистыванная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покручивание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покручиванья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подполоз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прислушаньем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дугами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уводите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предложений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открыло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свенцианы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ростопчин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почтет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номерации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противуположно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сохранено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поднося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сохранены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0.0022328960165135065</w:t>
            </w:r>
          </w:p>
        </w:tc>
      </w:tr>
      <w:tr>
        <w:tc>
          <w:tcPr>
            <w:tcW w:type="dxa" w:w="2880"/>
          </w:tcPr>
          <w:p>
            <w:r>
              <w:t>обращен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пожарище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племенем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поражающей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кварталы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милиции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возбуждавшим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покойными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наcтупления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отличия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баговута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баговут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всегда1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ожидался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maraude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popes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подстрочным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сохранен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кремлем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крепительной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вырезалось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сливавшийся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сердиты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надлежащем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растаить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противудействовать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prime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xxviii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раскинувшей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барабанщике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необычайные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отзыва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коротенькую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bonsoir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скверное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повысунулся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поехавшим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бертъе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изнурения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занимательны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гошпиталям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него1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marschirt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шушукающихся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сутоловых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выраженного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заморошенное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замороженное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cтраженье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кощунство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опускаетесь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запускаетесь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копышищихся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удалении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стремлениями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соответствовало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сопутствовали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подчиняющимися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проповедываемого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сплочавшему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смертями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понятым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шепеляя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познавая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посредств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эпилога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взаимнодействии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воздействие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собранием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согласившихся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обещающая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условно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нарисуется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отнесутся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ограничением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опытных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доказан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встречающиеся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собственные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выделяются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августин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виноградский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писатель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сане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епископа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дмитровского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старостью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митрополита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архиепископ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коломенский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македонский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родоначальник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племени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амалекитян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говер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апраксин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апраксины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графы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инспектором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армфельт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президент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финляндским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сопровождал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архаровы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дворянская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прозванинию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ауэршперг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обману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взятие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повлекло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ахилл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осаждавших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казимир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смоленский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багговут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участник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0.0024809955739038964</w:t>
            </w:r>
          </w:p>
        </w:tc>
      </w:tr>
      <w:tr>
        <w:tc>
          <w:tcPr>
            <w:tcW w:type="dxa" w:w="2880"/>
          </w:tcPr>
          <w:p>
            <w:r>
              <w:t>пехотным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кампаниях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полученной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баденские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герцоги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герцогства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баденского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байков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ямщик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балашов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дмитриевич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шотландец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командующий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бахус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вакх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древней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греческой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мифологии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огюстен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сподвижников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мадридским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беннигсен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леонтий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леонтьевич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бернадот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усыновленный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шведским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xiii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фактическим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невшательский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бессменный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самоубийством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истрийский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резервною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кавалерийским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шёнгаузен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лауенбургский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германский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оказывавший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европейскую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лихтенбергский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пасынок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отечественной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достоверным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бокль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социолог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фамилия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профессии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летиции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рамолино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тринадцать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эпохи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жозеф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люсьен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элиза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принцесса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луккская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герцогиня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каролина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клеве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жером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вестфальский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сопровождавший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браницкий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владислав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верьевич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брусье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тильзитского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бенниг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буржуазной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главноначальствующий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кремлевской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экспедицией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заведующий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оружейной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василиса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кожина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сычевского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уезда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известность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партизанскими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васильев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владимир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тульский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дениса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каменскому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илларион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веймарские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князьям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заключен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тюрьму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магистрат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бессрочной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каторжные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добавлением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растерзание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разъяренной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гаврилович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предшествующего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путешествиях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президентом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академии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вильнев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эскадры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трафальгаре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вимпфен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макс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прикомандирован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табакерках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королевства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вюртемберг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христианович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подозревался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рудольф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посредником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вюртембергский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вюртембергского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вяземский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завсегдатай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вяземского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козьмич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коллегии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председателем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гарденберг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гаугвиц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гедеон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библейскому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израильского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мидианитян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гераков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гавриил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педагог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кадетском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объектом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эпиграмм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гервинус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гердер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геркулес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алкид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юпитера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гиббон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журнал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посвященный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лорд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гренвиль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гогенлоэ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нейштейн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ингельфинген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участвовавший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попечитель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литературным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карамзина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кантата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филистимлянский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убитый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иудейским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просвещения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голицыны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госснер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иоанн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мюнхенский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мистик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библейского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заграницу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готфрид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бульонский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тимофей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гудович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гурьев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надворный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преданию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иудейский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экмюльский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давыдовы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данилов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демосфен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оратор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державин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гимн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артемида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богиня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аполлона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дидро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энциклопедист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александрович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0.001984796459123117</w:t>
            </w:r>
          </w:p>
        </w:tc>
      </w:tr>
      <w:tr>
        <w:tc>
          <w:tcPr>
            <w:tcW w:type="dxa" w:w="2880"/>
          </w:tcPr>
          <w:p>
            <w:r>
              <w:t>сформировал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малоярославцем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комиссаре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размену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приближенный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любимец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земского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дорохов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бригад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отличившимся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дмитрий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сергеевич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луи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парижский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балетный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переселившийся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фриульский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дюронель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комендантом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дюссек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композитор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дюшенуа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актриса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троянского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казненная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нравоучительных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пользовавшихся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орлеанская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национальная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освободившая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колдунья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жерар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франсуа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портретист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ариергардом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министерстве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финансов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пажери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церковный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коронована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развелся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веймар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драматическая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кадудаль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3убов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екатерины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зубовы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преемник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соколов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богослов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православной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танцмейстер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кавелин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литературного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университета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вождей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боровшихся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революцией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организовал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арестован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казнен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кайсарев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профессором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дерптском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ганау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передовыми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федотович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семилетней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младший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молдавскою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карамзин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эммануил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стюарт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шотландии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продолжительную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кромвеля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филипп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xii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кемпийский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кеплер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иоганн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астроном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керубини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луиджи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итальянский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кикин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клапаред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мишель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клаузевиц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мистического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заступничеством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подозреваемый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ключарева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династией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прекратился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павлович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коперник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вращаются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пользовавшийся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корнель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драматург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виктор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криденер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крюднер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фитингоф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проповедница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мистиков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кросар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борисович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курбский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воевода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кутайсов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эмигрировал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турцией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пушкиным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монтебелло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пруссаков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асперне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интендантским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наместник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ланфре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публицист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умеренный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противовес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лаокоон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сюжетом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античной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мраморной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ватиканском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врачебного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инспектора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лаудон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iohann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kaspar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швейцарский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лафонтен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новелла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лелорм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lorme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смита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бельгийский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деятель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екатерине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легкомысленный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вольнодумец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лихтенфельс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лихтенштейн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шенбрунне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ярославским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вологодским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юстиции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лопухины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любомирский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ксаверьевич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валуа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приговору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родителями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провозглашен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одиночному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религиозный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реформатор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преуспевать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реакционностью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разгромивший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казанский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орденов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крестьянина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марат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никифорович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сатирическими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стихотворениями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пародиями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пармская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вюртембергская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сардинского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меттерних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порталла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мешков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губернский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замешан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заграничные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газетные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александром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заграничном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прусскою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прибытии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декабристов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михельсон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францевич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сардинских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моисей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еврейского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выведший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египта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палестину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мольер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дандэн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одураченный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монтескье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монтрезор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сопровождения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морков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аркадий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стокгольме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жалобе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оппозицию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кадудаля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изгнан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приглашением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дрездене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тревизский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яковлевич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профессор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мутон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кратчайшей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известнейшей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легендарный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этрусским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схвачен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неустрашимости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младшая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иоахима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рейхштадтский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нарышкина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четвертинская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львович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императорских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нарышкины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лейпцигом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покушавшийся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штапс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учению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мирликийский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николев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новосильцов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временного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учрежденного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варшавским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ностиц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григорий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исаак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портниха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оболенские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соправителем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григорьевич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фаворитов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возведении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апостол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панины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легендарного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похитивший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менелая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паулуччи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осипович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лифляндским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курляндским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италию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амьенский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пустынник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организатор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свержением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скоропостижной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протеста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расчленения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церковной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присоединения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отлучил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повесился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атаман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митрополит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римских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потемкин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потоцкие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орлеане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пржибышевский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игнатий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разжалованию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прозоровский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действовавшею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птоломей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емельян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пушкина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поручению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англию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орловского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подпоручиком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мальчиков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раевских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воспето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центральным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называвшимся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разумовский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гайдном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бетховеном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драгунской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предотвратил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покушение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штапса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написанная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дрезденской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картинной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галлерее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контуженный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уцелело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робеспьер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ровиго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доверенным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дивизионный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аристократический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густав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царствовавший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румянцевы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social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рустан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рюрик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савостьянов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заседал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обсуждавший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салтыков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нимфодора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артистка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авантюрист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действовавший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радонежский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варфоломей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никитич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сисмонди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экономист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управлявший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денисом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соломони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примадонна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пользовавшаяся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известностью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0.0009923982295615586</w:t>
            </w:r>
          </w:p>
        </w:tc>
      </w:tr>
      <w:tr>
        <w:tc>
          <w:tcPr>
            <w:tcW w:type="dxa" w:w="2880"/>
          </w:tcPr>
          <w:p>
            <w:r>
              <w:t>опале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влиятельным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правительству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преследованиям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стерн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лоренс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стеша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цыганская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знаменитая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итальянская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каталани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сенатор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строганов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сношениям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берлинским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лондонским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рымникский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сухтелен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сюза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писательница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тальма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талейран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перигор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татаринова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основала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экзальтированную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арестованы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отплывшего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десанта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проигранного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союзниками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сообщений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публичными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резервной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обсервационной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защищавшей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тутолмин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предотвратив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тучков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многотомного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создании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consulat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tom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bruxelles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тюррен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кавалергардским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реджио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гренадерским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урусов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фабье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саламанки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низложения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contenant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servir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фигнер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самойлович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партизан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командовавший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фильд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джон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пианист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фихте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флор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пострадавший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лавром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колесом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повязкой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спасский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архимандрит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фриан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семеновское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гренадерами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сперанская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замужем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черниговским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карейль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харон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эреба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подземного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хитрово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цезарь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адамович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негласного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виленского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зaтем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чигирин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растопчинской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цитату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валахией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черноморским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поручил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медлительности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послужило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обвинению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шатобриан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шварц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предвестником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декабрьских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шварценберг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крумауский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вспомогательным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шеллинг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шишков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шлоссер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шмит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снабжением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щербатов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историка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серпуховского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савинского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погодинской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щербатовы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эйхен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комендант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ораниенбаума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экартсгаузен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королевского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эмиграции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городке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эссен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эссена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юсуповы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яковлев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дворней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занятой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пропуском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фототипия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фотографического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цинкография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автотипия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посвящены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томы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0.0017366969017327271</w:t>
            </w:r>
          </w:p>
        </w:tc>
      </w:tr>
      <w:tr>
        <w:tc>
          <w:tcPr>
            <w:tcW w:type="dxa" w:w="2880"/>
          </w:tcPr>
          <w:p>
            <w:r>
              <w:t>содержат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основной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принципы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редактирования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диктуются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следующими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фактическими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публикация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текстов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журнале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заглавием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восемьсот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предварительной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публикации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подготовкой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напечатанный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разбито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закончилось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обложках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титульных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тиража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подверг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незначительным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правки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0.0014885973443423376</w:t>
            </w:r>
          </w:p>
        </w:tc>
      </w:tr>
      <w:tr>
        <w:tc>
          <w:tcPr>
            <w:tcW w:type="dxa" w:w="2880"/>
          </w:tcPr>
          <w:p>
            <w:r>
              <w:t>исправленном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переработанном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переработка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коснулась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структуры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заменой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сквозной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нумерацией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особыми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заглавиями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главам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стилистической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творческим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авторским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включены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стилистические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значительной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свелись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недочетов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неудачных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перестановке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неточностей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неясностей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исправлению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опечаток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набора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спешном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темпе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неправильное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неумеренное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небогатых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текстовом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формату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0.0027290951312942857</w:t>
            </w:r>
          </w:p>
        </w:tc>
      </w:tr>
      <w:tr>
        <w:tc>
          <w:tcPr>
            <w:tcW w:type="dxa" w:w="2880"/>
          </w:tcPr>
          <w:p>
            <w:r>
              <w:t>пятое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осуществлявшиеся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издательских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восстановлен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0.0012404977869519482</w:t>
            </w:r>
          </w:p>
        </w:tc>
      </w:tr>
      <w:tr>
        <w:tc>
          <w:tcPr>
            <w:tcW w:type="dxa" w:w="2880"/>
          </w:tcPr>
          <w:p>
            <w:r>
              <w:t>нумерации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удешевленное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меньшем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формате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повидимому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рассчитано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переработан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своеобразному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иностранные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замена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рассчитанная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девятое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иллюстрированное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введением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подстрочных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напечатана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вариант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текстовых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научного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отвергая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повторения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популярных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стилистическими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возврат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вероятности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инициативе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санкционировал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кузминской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пересматривал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томе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поскольку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шестого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полновластной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жанровом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принципиальное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практика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издавать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категорий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классов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переработанный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рассчитанный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отнюдь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определять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художественным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существенным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романом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статье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отстаивал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неотъемлемой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художественные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иллюстрация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философских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вступлений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отнесение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композицию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жанр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целостного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своеобразно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задумал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осуществил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обстоит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критики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сочинении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живописец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0.0004961991147807793</w:t>
            </w:r>
          </w:p>
        </w:tc>
      </w:tr>
      <w:tr>
        <w:tc>
          <w:tcPr>
            <w:tcW w:type="dxa" w:w="2880"/>
          </w:tcPr>
          <w:p>
            <w:r>
              <w:t>неверно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изображая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отрицая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неверны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смотрящий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неотъемлемый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бытовой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аксесуар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исключении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потеряют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непременных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главах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творческих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стилистически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улучшающих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творчески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сохраняем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0.0007442986721711688</w:t>
            </w:r>
          </w:p>
        </w:tc>
      </w:tr>
      <w:tr>
        <w:tc>
          <w:tcPr>
            <w:tcW w:type="dxa" w:w="2880"/>
          </w:tcPr>
          <w:p>
            <w:r>
              <w:t>иноязычных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заведомо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помещаем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дословные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пересказ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стилистическую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сделанную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разногласий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предпочтение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стилистическим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явных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искажающих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конъектур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прилагаются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подвергавшиеся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авторскому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выпуске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срочности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неизученности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рукописного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архивного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редактор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переоценил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исследование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творческой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игнорирования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авторской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устранить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грузинского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отредактированного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дополнительном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тираже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принципиальных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текстологических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изложены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относящиеся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статью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рукописные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конспекты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создания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печатавшихся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воспроизведением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начертаний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орфографии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начертания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произношение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прижизненных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публикаций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большинстве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отражающая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традицию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  <w:tr>
        <w:tc>
          <w:tcPr>
            <w:tcW w:type="dxa" w:w="2880"/>
          </w:tcPr>
          <w:p>
            <w:r>
              <w:t>принадлежащие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0.00024809955739038965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